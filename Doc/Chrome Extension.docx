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9EDAE" w14:textId="40387482" w:rsidR="003312ED" w:rsidRDefault="009130A3" w:rsidP="005D5375">
      <w:pPr>
        <w:pStyle w:val="Title"/>
      </w:pPr>
      <w:r>
        <w:t>Chrome extension for facebook lead generation</w:t>
      </w:r>
    </w:p>
    <w:p w14:paraId="0B6FE04A" w14:textId="6C7EEB86" w:rsidR="003312ED" w:rsidRDefault="009130A3">
      <w:pPr>
        <w:pStyle w:val="Subtitle"/>
      </w:pPr>
      <w:r>
        <w:t>Saturday</w:t>
      </w:r>
      <w:r w:rsidR="000B5483">
        <w:t xml:space="preserve">, </w:t>
      </w:r>
      <w:r>
        <w:t>18</w:t>
      </w:r>
      <w:r w:rsidR="000B5483">
        <w:t xml:space="preserve"> June 2022</w:t>
      </w:r>
    </w:p>
    <w:p w14:paraId="5DFC3393" w14:textId="77777777" w:rsidR="003312ED" w:rsidRDefault="005E0808">
      <w:pPr>
        <w:pStyle w:val="Heading1"/>
      </w:pPr>
      <w:sdt>
        <w:sdtPr>
          <w:alias w:val="Overview:"/>
          <w:tag w:val="Overview:"/>
          <w:id w:val="1877890496"/>
          <w:placeholder>
            <w:docPart w:val="B1B6459E5EF547A3A83EE9703E6F8694"/>
          </w:placeholder>
          <w:temporary/>
          <w:showingPlcHdr/>
          <w15:appearance w15:val="hidden"/>
        </w:sdtPr>
        <w:sdtEndPr/>
        <w:sdtContent>
          <w:r w:rsidR="000A0612">
            <w:t>Overview</w:t>
          </w:r>
        </w:sdtContent>
      </w:sdt>
    </w:p>
    <w:p w14:paraId="2F536D30" w14:textId="44EB2320" w:rsidR="003312ED" w:rsidRDefault="00372531">
      <w:pPr>
        <w:pStyle w:val="Heading2"/>
      </w:pPr>
      <w:r>
        <w:t>Project Background and Objective</w:t>
      </w:r>
    </w:p>
    <w:tbl>
      <w:tblPr>
        <w:tblStyle w:val="TipTable"/>
        <w:tblW w:w="5000" w:type="pct"/>
        <w:tblLook w:val="04A0" w:firstRow="1" w:lastRow="0" w:firstColumn="1" w:lastColumn="0" w:noHBand="0" w:noVBand="1"/>
        <w:tblDescription w:val="Layout table"/>
      </w:tblPr>
      <w:tblGrid>
        <w:gridCol w:w="577"/>
        <w:gridCol w:w="8783"/>
      </w:tblGrid>
      <w:tr w:rsidR="005D4DC9" w14:paraId="7E94E1D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E909BA9" w14:textId="77777777" w:rsidR="005D4DC9" w:rsidRDefault="005D4DC9" w:rsidP="007664E8">
            <w:r>
              <w:rPr>
                <w:noProof/>
                <w:lang w:eastAsia="en-US"/>
              </w:rPr>
              <mc:AlternateContent>
                <mc:Choice Requires="wpg">
                  <w:drawing>
                    <wp:inline distT="0" distB="0" distL="0" distR="0" wp14:anchorId="7F07629F" wp14:editId="595F56F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1DDB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W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f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1vtWAkAgAAGEoAAAOAAAAAAAAAAAAAAAAAC4CAABkcnMvZTJvRG9jLnhtbFBLAQItABQABgAI&#10;AAAAIQAF4gw92QAAAAMBAAAPAAAAAAAAAAAAAAAAAOoKAABkcnMvZG93bnJldi54bWxQSwUGAAAA&#10;AAQABADzAAAA8A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056232" w14:textId="14E4976D" w:rsidR="005D4DC9" w:rsidRDefault="000F4405" w:rsidP="007F2815">
            <w:pPr>
              <w:pStyle w:val="TipText"/>
              <w:cnfStyle w:val="000000000000" w:firstRow="0" w:lastRow="0" w:firstColumn="0" w:lastColumn="0" w:oddVBand="0" w:evenVBand="0" w:oddHBand="0" w:evenHBand="0" w:firstRowFirstColumn="0" w:firstRowLastColumn="0" w:lastRowFirstColumn="0" w:lastRowLastColumn="0"/>
            </w:pPr>
            <w:r>
              <w:t>Describe what the project is about, who is involved and the purpose.</w:t>
            </w:r>
          </w:p>
        </w:tc>
      </w:tr>
    </w:tbl>
    <w:p w14:paraId="30A7FDF9" w14:textId="7C52D067" w:rsidR="003312ED" w:rsidRDefault="003312ED"/>
    <w:p w14:paraId="1650945B" w14:textId="77777777" w:rsidR="00372531" w:rsidRDefault="00372531" w:rsidP="00372531">
      <w:r>
        <w:t>To be completed by the client and refine by the developer</w:t>
      </w:r>
    </w:p>
    <w:p w14:paraId="37C6F46D" w14:textId="77777777" w:rsidR="003312ED" w:rsidRDefault="005E0808">
      <w:pPr>
        <w:pStyle w:val="Heading2"/>
      </w:pPr>
      <w:sdt>
        <w:sdtPr>
          <w:alias w:val="Project Scope:"/>
          <w:tag w:val="Project Scope:"/>
          <w:id w:val="-1612591818"/>
          <w:placeholder>
            <w:docPart w:val="2A61024680734D9BA07C42F4A1EA0254"/>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1CF6E88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69BD190" w14:textId="77777777" w:rsidR="005D4DC9" w:rsidRDefault="005D4DC9" w:rsidP="007664E8">
            <w:r>
              <w:rPr>
                <w:noProof/>
                <w:lang w:eastAsia="en-US"/>
              </w:rPr>
              <mc:AlternateContent>
                <mc:Choice Requires="wpg">
                  <w:drawing>
                    <wp:inline distT="0" distB="0" distL="0" distR="0" wp14:anchorId="3997F61B" wp14:editId="15C94260">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E6F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nJ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Q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C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&#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XGjnJlggAAGEoAAAOAAAAAAAAAAAAAAAAAC4CAABkcnMvZTJvRG9jLnhtbFBLAQIt&#10;ABQABgAIAAAAIQAF4gw92QAAAAMBAAAPAAAAAAAAAAAAAAAAAPAKAABkcnMvZG93bnJldi54bWxQ&#10;SwUGAAAAAAQABADzAAAA9gs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C36499" w14:textId="77777777" w:rsidR="005D4DC9" w:rsidRDefault="005E0808"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17D59291B5014CC7BE6C168DC3F7BED8"/>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1294E652A878486792C5229D34F153A1"/>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921F6DEF69FA482CAE46AFD9553E8C95"/>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14:paraId="474407B8" w14:textId="721B9F72" w:rsidR="003312ED" w:rsidRDefault="003312ED"/>
    <w:p w14:paraId="28C0CFED" w14:textId="696FA9DC" w:rsidR="000B5483" w:rsidRDefault="00372531">
      <w:r>
        <w:t>To be completed by the client and refine by the developer</w:t>
      </w:r>
    </w:p>
    <w:p w14:paraId="17E90BEB" w14:textId="77777777" w:rsidR="003312ED" w:rsidRDefault="005E0808">
      <w:pPr>
        <w:pStyle w:val="Heading2"/>
      </w:pPr>
      <w:sdt>
        <w:sdtPr>
          <w:alias w:val="High-Level Requirements:"/>
          <w:tag w:val="High-Level Requirements:"/>
          <w:id w:val="-1806920622"/>
          <w:placeholder>
            <w:docPart w:val="FADE4F90E7AA42E3BFD4B14FC320A67D"/>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22F460C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27AE354" w14:textId="77777777" w:rsidR="005D4DC9" w:rsidRDefault="005D4DC9" w:rsidP="007664E8">
            <w:r>
              <w:rPr>
                <w:noProof/>
                <w:lang w:eastAsia="en-US"/>
              </w:rPr>
              <mc:AlternateContent>
                <mc:Choice Requires="wpg">
                  <w:drawing>
                    <wp:inline distT="0" distB="0" distL="0" distR="0" wp14:anchorId="65042B2C" wp14:editId="6BF93011">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2BB9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HNjw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BE796DC784B24027AE8D6F83D2386D9A"/>
            </w:placeholder>
            <w:temporary/>
            <w:showingPlcHdr/>
            <w15:appearance w15:val="hidden"/>
          </w:sdtPr>
          <w:sdtEndPr/>
          <w:sdtContent>
            <w:tc>
              <w:tcPr>
                <w:tcW w:w="4692" w:type="pct"/>
              </w:tcPr>
              <w:p w14:paraId="1F6FE6C2"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14:paraId="61CE2458" w14:textId="77777777" w:rsidR="00DB211D" w:rsidRDefault="00DB211D" w:rsidP="00DB211D">
      <w:pPr>
        <w:pStyle w:val="ListBullet"/>
        <w:numPr>
          <w:ilvl w:val="0"/>
          <w:numId w:val="0"/>
        </w:numPr>
        <w:ind w:left="432"/>
      </w:pPr>
    </w:p>
    <w:p w14:paraId="3C9F120A" w14:textId="0C70E356" w:rsidR="003312ED" w:rsidRDefault="00EA4B18" w:rsidP="008D5E06">
      <w:pPr>
        <w:pStyle w:val="ListBullet"/>
      </w:pPr>
      <w:r>
        <w:t xml:space="preserve">Ability to </w:t>
      </w:r>
      <w:r w:rsidR="001A43EF">
        <w:t>easily send requests on FB</w:t>
      </w:r>
    </w:p>
    <w:p w14:paraId="4E742E55" w14:textId="6D2D6D7B" w:rsidR="009130A3" w:rsidRDefault="001A43EF" w:rsidP="008D5E06">
      <w:pPr>
        <w:pStyle w:val="ListBullet"/>
      </w:pPr>
      <w:r>
        <w:t>Ability to reconcile FB account with existing leads</w:t>
      </w:r>
    </w:p>
    <w:p w14:paraId="3D83E100" w14:textId="70C70FF9" w:rsidR="003312ED" w:rsidRDefault="00EA4B18">
      <w:pPr>
        <w:pStyle w:val="ListBullet"/>
      </w:pPr>
      <w:r>
        <w:t xml:space="preserve">Ability to track user </w:t>
      </w:r>
      <w:r w:rsidR="00E435A9">
        <w:t xml:space="preserve">basic </w:t>
      </w:r>
      <w:r>
        <w:t>at near real-time</w:t>
      </w:r>
    </w:p>
    <w:p w14:paraId="4E5C202E" w14:textId="7063A871" w:rsidR="00EA4B18" w:rsidRDefault="00EA4B18">
      <w:pPr>
        <w:pStyle w:val="ListBullet"/>
      </w:pPr>
      <w:r>
        <w:t xml:space="preserve">Ability </w:t>
      </w:r>
      <w:r w:rsidR="00203499">
        <w:t xml:space="preserve">to create, monitor and analyses leads </w:t>
      </w:r>
    </w:p>
    <w:p w14:paraId="1C15D927" w14:textId="77777777" w:rsidR="00E435A9" w:rsidRDefault="00EA4B18" w:rsidP="008F5411">
      <w:pPr>
        <w:pStyle w:val="ListBullet"/>
      </w:pPr>
      <w:r>
        <w:t xml:space="preserve">Ability to </w:t>
      </w:r>
      <w:r w:rsidR="00E435A9">
        <w:t>send and receive DMs</w:t>
      </w:r>
    </w:p>
    <w:p w14:paraId="67867C5A" w14:textId="0B0EC79D" w:rsidR="00332205" w:rsidRDefault="00E435A9" w:rsidP="00332205">
      <w:pPr>
        <w:pStyle w:val="ListBullet"/>
      </w:pPr>
      <w:r>
        <w:t>Ability to send redefined message to engage the user - chatbot messenger</w:t>
      </w:r>
    </w:p>
    <w:p w14:paraId="5E85D57C" w14:textId="77777777" w:rsidR="003312ED" w:rsidRDefault="005E0808">
      <w:pPr>
        <w:pStyle w:val="Heading2"/>
      </w:pPr>
      <w:sdt>
        <w:sdtPr>
          <w:alias w:val="Deliverables:"/>
          <w:tag w:val="Deliverables:"/>
          <w:id w:val="1659027517"/>
          <w:placeholder>
            <w:docPart w:val="606E2C8A7FAF465CB548A7B71ACDC229"/>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2B91C81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F5BDE46" w14:textId="77777777" w:rsidR="005D4DC9" w:rsidRDefault="005D4DC9" w:rsidP="007664E8">
            <w:r>
              <w:rPr>
                <w:noProof/>
                <w:lang w:eastAsia="en-US"/>
              </w:rPr>
              <mc:AlternateContent>
                <mc:Choice Requires="wpg">
                  <w:drawing>
                    <wp:inline distT="0" distB="0" distL="0" distR="0" wp14:anchorId="51B5EA65" wp14:editId="4AEE0606">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20A2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4DlAgAAG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VXOA5QIAABhKAAADgAAAAAAAAAAAAAAAAAuAgAAZHJzL2Uyb0RvYy54bWxQSwECLQAU&#10;AAYACAAAACEABeIMPdkAAAADAQAADwAAAAAAAAAAAAAAAADuCgAAZHJzL2Rvd25yZXYueG1sUEsF&#10;BgAAAAAEAAQA8wAAAPQLA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6AF04F" w14:textId="4CA2480A" w:rsidR="005D4DC9" w:rsidRDefault="003F53EA" w:rsidP="008D5E06">
            <w:pPr>
              <w:pStyle w:val="TipText"/>
              <w:cnfStyle w:val="000000000000" w:firstRow="0" w:lastRow="0" w:firstColumn="0" w:lastColumn="0" w:oddVBand="0" w:evenVBand="0" w:oddHBand="0" w:evenHBand="0" w:firstRowFirstColumn="0" w:firstRowLastColumn="0" w:lastRowFirstColumn="0" w:lastRowLastColumn="0"/>
            </w:pPr>
            <w:r w:rsidRPr="003F53EA">
              <w:t xml:space="preserve">List items which will be delivered to the client by the end of this project and include their </w:t>
            </w:r>
            <w:r w:rsidR="00D170DA">
              <w:t xml:space="preserve">expected </w:t>
            </w:r>
            <w:r w:rsidRPr="003F53EA">
              <w:t xml:space="preserve">delivery </w:t>
            </w:r>
            <w:r w:rsidR="00D170DA">
              <w:t>date</w:t>
            </w:r>
            <w:r w:rsidRPr="003F53EA">
              <w:t>.</w:t>
            </w:r>
          </w:p>
        </w:tc>
      </w:tr>
    </w:tbl>
    <w:p w14:paraId="12B6C9F8" w14:textId="0E170E81" w:rsidR="003312ED" w:rsidRDefault="003312ED"/>
    <w:tbl>
      <w:tblPr>
        <w:tblStyle w:val="ProjectScopeTable"/>
        <w:tblW w:w="5000" w:type="pct"/>
        <w:tblLook w:val="04A0" w:firstRow="1" w:lastRow="0" w:firstColumn="1" w:lastColumn="0" w:noHBand="0" w:noVBand="1"/>
        <w:tblDescription w:val="Table to enter Name, Title, and Date"/>
      </w:tblPr>
      <w:tblGrid>
        <w:gridCol w:w="1838"/>
        <w:gridCol w:w="4821"/>
        <w:gridCol w:w="1419"/>
        <w:gridCol w:w="1272"/>
      </w:tblGrid>
      <w:tr w:rsidR="003F53EA" w14:paraId="0CA07E53" w14:textId="2B548C04" w:rsidTr="00B63E0C">
        <w:trPr>
          <w:cnfStyle w:val="100000000000" w:firstRow="1" w:lastRow="0" w:firstColumn="0" w:lastColumn="0" w:oddVBand="0" w:evenVBand="0" w:oddHBand="0" w:evenHBand="0" w:firstRowFirstColumn="0" w:firstRowLastColumn="0" w:lastRowFirstColumn="0" w:lastRowLastColumn="0"/>
        </w:trPr>
        <w:tc>
          <w:tcPr>
            <w:tcW w:w="983" w:type="pct"/>
          </w:tcPr>
          <w:p w14:paraId="0BA4F078" w14:textId="0CB999D8" w:rsidR="003F53EA" w:rsidRDefault="003F53EA" w:rsidP="003E5009">
            <w:r>
              <w:t>Item</w:t>
            </w:r>
          </w:p>
        </w:tc>
        <w:tc>
          <w:tcPr>
            <w:tcW w:w="2578" w:type="pct"/>
          </w:tcPr>
          <w:p w14:paraId="51A9E2F7" w14:textId="3495AAE3" w:rsidR="003F53EA" w:rsidRDefault="003F53EA" w:rsidP="003E5009">
            <w:r>
              <w:t>Description</w:t>
            </w:r>
          </w:p>
        </w:tc>
        <w:tc>
          <w:tcPr>
            <w:tcW w:w="759" w:type="pct"/>
          </w:tcPr>
          <w:p w14:paraId="3C7801C0" w14:textId="4B9515BB" w:rsidR="003F53EA" w:rsidRDefault="003F53EA" w:rsidP="003E5009">
            <w:r>
              <w:t>Start Date</w:t>
            </w:r>
          </w:p>
        </w:tc>
        <w:tc>
          <w:tcPr>
            <w:tcW w:w="681" w:type="pct"/>
          </w:tcPr>
          <w:p w14:paraId="658C4300" w14:textId="1B430907" w:rsidR="003F53EA" w:rsidRDefault="003F53EA" w:rsidP="003E5009">
            <w:r>
              <w:t>End Date</w:t>
            </w:r>
          </w:p>
        </w:tc>
      </w:tr>
      <w:tr w:rsidR="003F53EA" w14:paraId="6A85C93C" w14:textId="50F35720" w:rsidTr="00B63E0C">
        <w:tc>
          <w:tcPr>
            <w:tcW w:w="983" w:type="pct"/>
          </w:tcPr>
          <w:p w14:paraId="041AF193" w14:textId="02065BC1" w:rsidR="003F53EA" w:rsidRDefault="003F53EA" w:rsidP="003E5009">
            <w:r>
              <w:t>Backend</w:t>
            </w:r>
          </w:p>
        </w:tc>
        <w:tc>
          <w:tcPr>
            <w:tcW w:w="2578" w:type="pct"/>
          </w:tcPr>
          <w:p w14:paraId="18B24974" w14:textId="6DBD73E9" w:rsidR="003F53EA" w:rsidRDefault="00B63E0C" w:rsidP="00B63E0C">
            <w:r>
              <w:t>Node.js REST API</w:t>
            </w:r>
          </w:p>
        </w:tc>
        <w:tc>
          <w:tcPr>
            <w:tcW w:w="759" w:type="pct"/>
          </w:tcPr>
          <w:p w14:paraId="755CA65B" w14:textId="77777777" w:rsidR="003F53EA" w:rsidRDefault="003F53EA" w:rsidP="003F53EA">
            <w:pPr>
              <w:ind w:left="360"/>
            </w:pPr>
          </w:p>
        </w:tc>
        <w:tc>
          <w:tcPr>
            <w:tcW w:w="681" w:type="pct"/>
          </w:tcPr>
          <w:p w14:paraId="226257B2" w14:textId="77777777" w:rsidR="003F53EA" w:rsidRDefault="003F53EA" w:rsidP="003F53EA"/>
        </w:tc>
      </w:tr>
      <w:tr w:rsidR="003F53EA" w14:paraId="2C3BA077" w14:textId="31CAFED0" w:rsidTr="00B63E0C">
        <w:tc>
          <w:tcPr>
            <w:tcW w:w="983" w:type="pct"/>
          </w:tcPr>
          <w:p w14:paraId="2985FF41" w14:textId="4BF7F8DE" w:rsidR="003F53EA" w:rsidRDefault="003F53EA" w:rsidP="003E5009">
            <w:r>
              <w:lastRenderedPageBreak/>
              <w:t>Admin Dashboard/ CRM</w:t>
            </w:r>
          </w:p>
        </w:tc>
        <w:tc>
          <w:tcPr>
            <w:tcW w:w="2578" w:type="pct"/>
          </w:tcPr>
          <w:p w14:paraId="149E2F24" w14:textId="272AFFF6" w:rsidR="003F53EA" w:rsidRDefault="00B63E0C" w:rsidP="00B63E0C">
            <w:r>
              <w:t>Minimalistic admin dashboard to monitor and track leads</w:t>
            </w:r>
          </w:p>
        </w:tc>
        <w:tc>
          <w:tcPr>
            <w:tcW w:w="759" w:type="pct"/>
          </w:tcPr>
          <w:p w14:paraId="4EAFA42C" w14:textId="77777777" w:rsidR="003F53EA" w:rsidRDefault="003F53EA" w:rsidP="003F53EA">
            <w:pPr>
              <w:ind w:left="360"/>
            </w:pPr>
          </w:p>
        </w:tc>
        <w:tc>
          <w:tcPr>
            <w:tcW w:w="681" w:type="pct"/>
          </w:tcPr>
          <w:p w14:paraId="539E3F6A" w14:textId="77777777" w:rsidR="003F53EA" w:rsidRDefault="003F53EA" w:rsidP="003F53EA">
            <w:pPr>
              <w:ind w:left="360"/>
            </w:pPr>
          </w:p>
        </w:tc>
      </w:tr>
      <w:tr w:rsidR="003F53EA" w14:paraId="73CBA63F" w14:textId="78F394C7" w:rsidTr="00B63E0C">
        <w:tc>
          <w:tcPr>
            <w:tcW w:w="983" w:type="pct"/>
          </w:tcPr>
          <w:p w14:paraId="0687B140" w14:textId="19BBBE59" w:rsidR="003F53EA" w:rsidRDefault="003F53EA" w:rsidP="003E5009">
            <w:r>
              <w:t>Chrome Extension</w:t>
            </w:r>
          </w:p>
        </w:tc>
        <w:tc>
          <w:tcPr>
            <w:tcW w:w="2578" w:type="pct"/>
          </w:tcPr>
          <w:p w14:paraId="1EA7AAAF" w14:textId="18D5A252" w:rsidR="003F53EA" w:rsidRPr="00F26F74" w:rsidRDefault="00B63E0C" w:rsidP="00B63E0C">
            <w:r>
              <w:t>Google Chrome extension to capture FB leads</w:t>
            </w:r>
          </w:p>
        </w:tc>
        <w:tc>
          <w:tcPr>
            <w:tcW w:w="759" w:type="pct"/>
          </w:tcPr>
          <w:p w14:paraId="24827B61" w14:textId="77777777" w:rsidR="003F53EA" w:rsidRDefault="003F53EA" w:rsidP="003F53EA">
            <w:pPr>
              <w:ind w:left="360"/>
            </w:pPr>
          </w:p>
        </w:tc>
        <w:tc>
          <w:tcPr>
            <w:tcW w:w="681" w:type="pct"/>
          </w:tcPr>
          <w:p w14:paraId="339F9D3D" w14:textId="77777777" w:rsidR="003F53EA" w:rsidRDefault="003F53EA" w:rsidP="003F53EA"/>
        </w:tc>
      </w:tr>
    </w:tbl>
    <w:p w14:paraId="1F7A5A21" w14:textId="0EA006E9" w:rsidR="00A54E1C" w:rsidRDefault="00A54E1C"/>
    <w:p w14:paraId="2C35E419" w14:textId="5EDF8FED" w:rsidR="006D4FD3" w:rsidRDefault="009130A3" w:rsidP="006D4FD3">
      <w:pPr>
        <w:pStyle w:val="Heading1"/>
      </w:pPr>
      <w:r>
        <w:t>IMplementation</w:t>
      </w:r>
    </w:p>
    <w:p w14:paraId="384FC60C" w14:textId="77777777" w:rsidR="00ED1773" w:rsidRDefault="00ED1773" w:rsidP="00ED1773">
      <w:pPr>
        <w:pStyle w:val="Heading2"/>
      </w:pPr>
      <w:r>
        <w:t>Workflow</w:t>
      </w:r>
    </w:p>
    <w:p w14:paraId="676D989E" w14:textId="516490CB" w:rsidR="00ED1773" w:rsidRDefault="00ED1773" w:rsidP="00ED1773">
      <w:r>
        <w:t>The below steps are</w:t>
      </w:r>
      <w:r w:rsidR="00D170DA">
        <w:t xml:space="preserve"> what I</w:t>
      </w:r>
      <w:r>
        <w:t xml:space="preserve"> followed to develop</w:t>
      </w:r>
      <w:r w:rsidR="00D170DA">
        <w:t xml:space="preserve"> an app for clients</w:t>
      </w:r>
    </w:p>
    <w:p w14:paraId="7284D291" w14:textId="77777777" w:rsidR="00ED1773" w:rsidRDefault="00ED1773" w:rsidP="00ED1773">
      <w:pPr>
        <w:pStyle w:val="ListParagraph"/>
        <w:numPr>
          <w:ilvl w:val="0"/>
          <w:numId w:val="24"/>
        </w:numPr>
      </w:pPr>
      <w:r>
        <w:t>Define Objective</w:t>
      </w:r>
    </w:p>
    <w:p w14:paraId="6C8EF777" w14:textId="77777777" w:rsidR="00ED1773" w:rsidRDefault="00ED1773" w:rsidP="00ED1773">
      <w:pPr>
        <w:pStyle w:val="ListParagraph"/>
        <w:numPr>
          <w:ilvl w:val="0"/>
          <w:numId w:val="24"/>
        </w:numPr>
      </w:pPr>
      <w:r>
        <w:t>Gather product requirements</w:t>
      </w:r>
    </w:p>
    <w:p w14:paraId="43B8748F" w14:textId="77777777" w:rsidR="00ED1773" w:rsidRDefault="00ED1773" w:rsidP="00ED1773">
      <w:pPr>
        <w:pStyle w:val="ListParagraph"/>
        <w:numPr>
          <w:ilvl w:val="0"/>
          <w:numId w:val="24"/>
        </w:numPr>
      </w:pPr>
      <w:r>
        <w:t>Design user story</w:t>
      </w:r>
    </w:p>
    <w:p w14:paraId="165C742F" w14:textId="77777777" w:rsidR="00ED1773" w:rsidRDefault="00ED1773" w:rsidP="00ED1773">
      <w:pPr>
        <w:pStyle w:val="ListParagraph"/>
        <w:numPr>
          <w:ilvl w:val="0"/>
          <w:numId w:val="24"/>
        </w:numPr>
      </w:pPr>
      <w:r>
        <w:t>Review with client</w:t>
      </w:r>
    </w:p>
    <w:p w14:paraId="73E1E791" w14:textId="77777777" w:rsidR="00ED1773" w:rsidRDefault="00ED1773" w:rsidP="00ED1773">
      <w:pPr>
        <w:pStyle w:val="ListParagraph"/>
        <w:numPr>
          <w:ilvl w:val="0"/>
          <w:numId w:val="24"/>
        </w:numPr>
      </w:pPr>
      <w:r>
        <w:t>Update design (if applicable)</w:t>
      </w:r>
    </w:p>
    <w:p w14:paraId="3C7DA43B" w14:textId="77777777" w:rsidR="00ED1773" w:rsidRDefault="00ED1773" w:rsidP="00ED1773">
      <w:pPr>
        <w:pStyle w:val="ListParagraph"/>
        <w:numPr>
          <w:ilvl w:val="0"/>
          <w:numId w:val="24"/>
        </w:numPr>
      </w:pPr>
      <w:r>
        <w:t>Implement agree plan</w:t>
      </w:r>
    </w:p>
    <w:p w14:paraId="3B123D55" w14:textId="77777777" w:rsidR="00ED1773" w:rsidRDefault="00ED1773" w:rsidP="00ED1773">
      <w:pPr>
        <w:pStyle w:val="ListParagraph"/>
        <w:numPr>
          <w:ilvl w:val="0"/>
          <w:numId w:val="24"/>
        </w:numPr>
      </w:pPr>
      <w:r>
        <w:t>Deliver to client</w:t>
      </w:r>
    </w:p>
    <w:p w14:paraId="599C780D" w14:textId="498F0F46" w:rsidR="006A6102" w:rsidRPr="006D4FD3" w:rsidRDefault="006A6102" w:rsidP="006D4FD3">
      <w:pPr>
        <w:pStyle w:val="Heading2"/>
      </w:pPr>
      <w:r w:rsidRPr="006D4FD3">
        <w:t>High-Level Architectural Design</w:t>
      </w:r>
    </w:p>
    <w:tbl>
      <w:tblPr>
        <w:tblStyle w:val="TipTable"/>
        <w:tblW w:w="5000" w:type="pct"/>
        <w:tblLook w:val="04A0" w:firstRow="1" w:lastRow="0" w:firstColumn="1" w:lastColumn="0" w:noHBand="0" w:noVBand="1"/>
        <w:tblDescription w:val="Layout table"/>
      </w:tblPr>
      <w:tblGrid>
        <w:gridCol w:w="577"/>
        <w:gridCol w:w="8783"/>
      </w:tblGrid>
      <w:tr w:rsidR="006A6102" w14:paraId="176D09C2" w14:textId="77777777" w:rsidTr="00462B40">
        <w:tc>
          <w:tcPr>
            <w:cnfStyle w:val="001000000000" w:firstRow="0" w:lastRow="0" w:firstColumn="1" w:lastColumn="0" w:oddVBand="0" w:evenVBand="0" w:oddHBand="0" w:evenHBand="0" w:firstRowFirstColumn="0" w:firstRowLastColumn="0" w:lastRowFirstColumn="0" w:lastRowLastColumn="0"/>
            <w:tcW w:w="308" w:type="pct"/>
          </w:tcPr>
          <w:p w14:paraId="62B66FA6" w14:textId="77777777" w:rsidR="006A6102" w:rsidRDefault="006A6102" w:rsidP="00462B40">
            <w:r>
              <w:rPr>
                <w:noProof/>
                <w:lang w:eastAsia="en-US"/>
              </w:rPr>
              <mc:AlternateContent>
                <mc:Choice Requires="wpg">
                  <w:drawing>
                    <wp:inline distT="0" distB="0" distL="0" distR="0" wp14:anchorId="4D1C106C" wp14:editId="48AEDADF">
                      <wp:extent cx="141605" cy="141605"/>
                      <wp:effectExtent l="0" t="0" r="0" b="0"/>
                      <wp:docPr id="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 name="Rectangle 4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4"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CDE0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4zlQ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wcJ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NkOfjOVCAAAYSgAAA4AAAAAAAAAAAAAAAAALgIAAGRycy9lMm9Eb2MueG1sUEsBAi0A&#10;FAAGAAgAAAAhAAXiDD3ZAAAAAwEAAA8AAAAAAAAAAAAAAAAA7woAAGRycy9kb3ducmV2LnhtbFBL&#10;BQYAAAAABAAEAPMAAAD1CwAAAAA=&#10;">
                      <v:rect id="Rectangle 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8VJxQAAANsAAAAPAAAAZHJzL2Rvd25yZXYueG1sRI9Ba8JA&#10;FITvBf/D8oTemk2L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AWU8VJ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BE626D9" w14:textId="2A1B8B62" w:rsidR="006A6102" w:rsidRDefault="00DB211D" w:rsidP="00462B40">
            <w:pPr>
              <w:pStyle w:val="TipText"/>
              <w:cnfStyle w:val="000000000000" w:firstRow="0" w:lastRow="0" w:firstColumn="0" w:lastColumn="0" w:oddVBand="0" w:evenVBand="0" w:oddHBand="0" w:evenHBand="0" w:firstRowFirstColumn="0" w:firstRowLastColumn="0" w:lastRowFirstColumn="0" w:lastRowLastColumn="0"/>
            </w:pPr>
            <w:r>
              <w:t xml:space="preserve">This section </w:t>
            </w:r>
            <w:r w:rsidR="00D170DA">
              <w:t>describes</w:t>
            </w:r>
            <w:r w:rsidR="00B63E0C">
              <w:t xml:space="preserve"> what the app architectural design and implementation would look like. </w:t>
            </w:r>
            <w:r w:rsidRPr="00DB211D">
              <w:t>This section would include recommendations</w:t>
            </w:r>
            <w:r w:rsidR="00D170DA">
              <w:t xml:space="preserve">, what </w:t>
            </w:r>
            <w:r w:rsidRPr="00DB211D">
              <w:t>I'm proposing to do and how I'm going to meet the goals.</w:t>
            </w:r>
          </w:p>
        </w:tc>
      </w:tr>
    </w:tbl>
    <w:p w14:paraId="2D6E0F20" w14:textId="62B2D224" w:rsidR="00423B2A" w:rsidRPr="007466AC" w:rsidRDefault="009130A3" w:rsidP="00423B2A">
      <w:pPr>
        <w:rPr>
          <w:lang w:val="fr-FR"/>
        </w:rPr>
      </w:pPr>
      <w:r w:rsidRPr="009130A3">
        <w:rPr>
          <w:noProof/>
          <w:lang w:val="fr-FR"/>
        </w:rPr>
        <w:drawing>
          <wp:inline distT="0" distB="0" distL="0" distR="0" wp14:anchorId="01349549" wp14:editId="2DD083EA">
            <wp:extent cx="4945655" cy="3173830"/>
            <wp:effectExtent l="0" t="0" r="762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949576" cy="3176346"/>
                    </a:xfrm>
                    <a:prstGeom prst="rect">
                      <a:avLst/>
                    </a:prstGeom>
                  </pic:spPr>
                </pic:pic>
              </a:graphicData>
            </a:graphic>
          </wp:inline>
        </w:drawing>
      </w:r>
    </w:p>
    <w:p w14:paraId="18792924" w14:textId="29F5F583" w:rsidR="006B1740" w:rsidRPr="009130A3" w:rsidRDefault="007466AC">
      <w:pPr>
        <w:rPr>
          <w:lang w:val="en-GB"/>
        </w:rPr>
      </w:pPr>
      <w:r w:rsidRPr="009130A3">
        <w:rPr>
          <w:lang w:val="en-GB"/>
        </w:rPr>
        <w:t xml:space="preserve">Figure </w:t>
      </w:r>
      <w:r w:rsidR="00B63E0C">
        <w:rPr>
          <w:lang w:val="en-GB"/>
        </w:rPr>
        <w:t>1</w:t>
      </w:r>
      <w:r w:rsidR="00B63E0C" w:rsidRPr="009130A3">
        <w:rPr>
          <w:lang w:val="en-GB"/>
        </w:rPr>
        <w:t>:</w:t>
      </w:r>
      <w:r w:rsidRPr="009130A3">
        <w:rPr>
          <w:lang w:val="en-GB"/>
        </w:rPr>
        <w:t xml:space="preserve"> </w:t>
      </w:r>
      <w:r w:rsidR="006B1740" w:rsidRPr="009130A3">
        <w:rPr>
          <w:lang w:val="en-GB"/>
        </w:rPr>
        <w:t xml:space="preserve">Application </w:t>
      </w:r>
      <w:r w:rsidR="009130A3" w:rsidRPr="009130A3">
        <w:rPr>
          <w:lang w:val="en-GB"/>
        </w:rPr>
        <w:t xml:space="preserve">high-level </w:t>
      </w:r>
      <w:r>
        <w:t>Architecture</w:t>
      </w:r>
    </w:p>
    <w:p w14:paraId="28D3C51C" w14:textId="77777777" w:rsidR="00423F94" w:rsidRPr="009130A3" w:rsidRDefault="00423F94">
      <w:pPr>
        <w:rPr>
          <w:lang w:val="en-GB"/>
        </w:rPr>
      </w:pPr>
    </w:p>
    <w:sdt>
      <w:sdtPr>
        <w:alias w:val="Implementation Plan:"/>
        <w:tag w:val="Implementation Plan:"/>
        <w:id w:val="-1042124728"/>
        <w:placeholder>
          <w:docPart w:val="E25DC26982D6451E8173683F9E4574D2"/>
        </w:placeholder>
        <w:temporary/>
        <w:showingPlcHdr/>
        <w15:appearance w15:val="hidden"/>
      </w:sdtPr>
      <w:sdtEndPr/>
      <w:sdtContent>
        <w:p w14:paraId="031E671E" w14:textId="77777777" w:rsidR="006A6102" w:rsidRDefault="006A6102" w:rsidP="006A610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6A6102" w14:paraId="5DAEB603" w14:textId="77777777" w:rsidTr="00462B40">
        <w:tc>
          <w:tcPr>
            <w:cnfStyle w:val="001000000000" w:firstRow="0" w:lastRow="0" w:firstColumn="1" w:lastColumn="0" w:oddVBand="0" w:evenVBand="0" w:oddHBand="0" w:evenHBand="0" w:firstRowFirstColumn="0" w:firstRowLastColumn="0" w:lastRowFirstColumn="0" w:lastRowLastColumn="0"/>
            <w:tcW w:w="308" w:type="pct"/>
          </w:tcPr>
          <w:p w14:paraId="4066980E" w14:textId="77777777" w:rsidR="006A6102" w:rsidRDefault="006A6102" w:rsidP="00462B40">
            <w:r>
              <w:rPr>
                <w:noProof/>
                <w:lang w:eastAsia="en-US"/>
              </w:rPr>
              <mc:AlternateContent>
                <mc:Choice Requires="wpg">
                  <w:drawing>
                    <wp:inline distT="0" distB="0" distL="0" distR="0" wp14:anchorId="12898861" wp14:editId="4141AB4F">
                      <wp:extent cx="141605" cy="141605"/>
                      <wp:effectExtent l="0" t="0" r="0" b="0"/>
                      <wp:docPr id="3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 name="Rectangle 4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1"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CF084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x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Q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ScExakAgAAGEoAAAOAAAAAAAAAAAAAAAAAC4CAABkcnMvZTJvRG9jLnhtbFBLAQItABQABgAI&#10;AAAAIQAF4gw92QAAAAMBAAAPAAAAAAAAAAAAAAAAAOoKAABkcnMvZG93bnJldi54bWxQSwUGAAAA&#10;AAQABADzAAAA8AsAAAAA&#10;">
                      <v:rect id="Rectangle 4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bRxAAAANsAAAAPAAAAZHJzL2Rvd25yZXYueG1sRI9Ba8JA&#10;FITvgv9heUJvZmOR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AYkZtH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AE426BB" w14:textId="24A8293E" w:rsidR="006A6102" w:rsidRDefault="00DB211D" w:rsidP="00462B40">
            <w:pPr>
              <w:pStyle w:val="TipText"/>
              <w:cnfStyle w:val="000000000000" w:firstRow="0" w:lastRow="0" w:firstColumn="0" w:lastColumn="0" w:oddVBand="0" w:evenVBand="0" w:oddHBand="0" w:evenHBand="0" w:firstRowFirstColumn="0" w:firstRowLastColumn="0" w:lastRowFirstColumn="0" w:lastRowLastColumn="0"/>
            </w:pPr>
            <w:r>
              <w:t>Breakdown the require tasks (</w:t>
            </w:r>
            <w:r w:rsidR="00D170DA">
              <w:t>milestones</w:t>
            </w:r>
            <w:r>
              <w:t>) needed to complete the projects</w:t>
            </w:r>
          </w:p>
        </w:tc>
      </w:tr>
    </w:tbl>
    <w:p w14:paraId="0E253FFA" w14:textId="2A5A7B14" w:rsidR="003312ED" w:rsidRDefault="003312ED"/>
    <w:tbl>
      <w:tblPr>
        <w:tblStyle w:val="ProjectScopeTable"/>
        <w:tblW w:w="5000" w:type="pct"/>
        <w:tblLook w:val="04A0" w:firstRow="1" w:lastRow="0" w:firstColumn="1" w:lastColumn="0" w:noHBand="0" w:noVBand="1"/>
        <w:tblDescription w:val="Table to enter Name, Title, and Date"/>
      </w:tblPr>
      <w:tblGrid>
        <w:gridCol w:w="1836"/>
        <w:gridCol w:w="7514"/>
      </w:tblGrid>
      <w:tr w:rsidR="006A6102" w14:paraId="13AA042A" w14:textId="77777777" w:rsidTr="00462B40">
        <w:trPr>
          <w:cnfStyle w:val="100000000000" w:firstRow="1" w:lastRow="0" w:firstColumn="0" w:lastColumn="0" w:oddVBand="0" w:evenVBand="0" w:oddHBand="0" w:evenHBand="0" w:firstRowFirstColumn="0" w:firstRowLastColumn="0" w:lastRowFirstColumn="0" w:lastRowLastColumn="0"/>
        </w:trPr>
        <w:tc>
          <w:tcPr>
            <w:tcW w:w="982" w:type="pct"/>
          </w:tcPr>
          <w:p w14:paraId="26E1C9E1" w14:textId="77777777" w:rsidR="006A6102" w:rsidRDefault="006A6102" w:rsidP="00462B40">
            <w:r>
              <w:t>Phase</w:t>
            </w:r>
          </w:p>
        </w:tc>
        <w:tc>
          <w:tcPr>
            <w:tcW w:w="4018" w:type="pct"/>
          </w:tcPr>
          <w:p w14:paraId="3F0A92AE" w14:textId="77777777" w:rsidR="006A6102" w:rsidRDefault="006A6102" w:rsidP="00462B40">
            <w:r>
              <w:t>Task Breakdown</w:t>
            </w:r>
          </w:p>
        </w:tc>
      </w:tr>
      <w:tr w:rsidR="006A6102" w14:paraId="5900D2A0" w14:textId="77777777" w:rsidTr="00462B40">
        <w:tc>
          <w:tcPr>
            <w:tcW w:w="982" w:type="pct"/>
          </w:tcPr>
          <w:p w14:paraId="7C6E88C2" w14:textId="2D900ECB" w:rsidR="006A6102" w:rsidRDefault="00EF01C3" w:rsidP="00462B40">
            <w:r>
              <w:t>Milestone 1</w:t>
            </w:r>
          </w:p>
        </w:tc>
        <w:tc>
          <w:tcPr>
            <w:tcW w:w="4018" w:type="pct"/>
          </w:tcPr>
          <w:p w14:paraId="378181F3" w14:textId="6385AFFE" w:rsidR="006A6102" w:rsidRDefault="00EF01C3" w:rsidP="00462B40">
            <w:pPr>
              <w:pStyle w:val="ListParagraph"/>
              <w:numPr>
                <w:ilvl w:val="0"/>
                <w:numId w:val="18"/>
              </w:numPr>
            </w:pPr>
            <w:r>
              <w:t>Lorem</w:t>
            </w:r>
          </w:p>
          <w:p w14:paraId="432378A1" w14:textId="77777777" w:rsidR="00EF01C3" w:rsidRDefault="00EF01C3" w:rsidP="00EF01C3">
            <w:pPr>
              <w:pStyle w:val="ListParagraph"/>
              <w:numPr>
                <w:ilvl w:val="0"/>
                <w:numId w:val="18"/>
              </w:numPr>
            </w:pPr>
            <w:r>
              <w:t>Lorem</w:t>
            </w:r>
          </w:p>
          <w:p w14:paraId="31E27DCC" w14:textId="50924162" w:rsidR="006A6102" w:rsidRDefault="00EF01C3" w:rsidP="00EF01C3">
            <w:pPr>
              <w:pStyle w:val="ListParagraph"/>
              <w:numPr>
                <w:ilvl w:val="0"/>
                <w:numId w:val="18"/>
              </w:numPr>
            </w:pPr>
            <w:r>
              <w:t>Lorem</w:t>
            </w:r>
          </w:p>
        </w:tc>
      </w:tr>
      <w:tr w:rsidR="006A6102" w14:paraId="68A8FF30" w14:textId="77777777" w:rsidTr="00462B40">
        <w:tc>
          <w:tcPr>
            <w:tcW w:w="982" w:type="pct"/>
          </w:tcPr>
          <w:p w14:paraId="0F9D23F6" w14:textId="5000B6F9" w:rsidR="006A6102" w:rsidRDefault="00EF01C3" w:rsidP="00462B40">
            <w:r>
              <w:t>Milestone 2</w:t>
            </w:r>
          </w:p>
        </w:tc>
        <w:tc>
          <w:tcPr>
            <w:tcW w:w="4018" w:type="pct"/>
          </w:tcPr>
          <w:p w14:paraId="3B9A8610" w14:textId="628AAF7E" w:rsidR="006A6102" w:rsidRDefault="00EF01C3" w:rsidP="00462B40">
            <w:pPr>
              <w:pStyle w:val="ListParagraph"/>
              <w:numPr>
                <w:ilvl w:val="0"/>
                <w:numId w:val="19"/>
              </w:numPr>
            </w:pPr>
            <w:r>
              <w:t>Lorem</w:t>
            </w:r>
          </w:p>
          <w:p w14:paraId="0B4B73E0" w14:textId="54D5D74A" w:rsidR="006A6102" w:rsidRDefault="00EF01C3" w:rsidP="00462B40">
            <w:pPr>
              <w:pStyle w:val="ListParagraph"/>
              <w:numPr>
                <w:ilvl w:val="0"/>
                <w:numId w:val="19"/>
              </w:numPr>
            </w:pPr>
            <w:r>
              <w:t>Lorem</w:t>
            </w:r>
          </w:p>
        </w:tc>
      </w:tr>
      <w:tr w:rsidR="006A6102" w14:paraId="641D4449" w14:textId="77777777" w:rsidTr="00462B40">
        <w:tc>
          <w:tcPr>
            <w:tcW w:w="982" w:type="pct"/>
          </w:tcPr>
          <w:p w14:paraId="3652B1B9" w14:textId="4678540F" w:rsidR="006A6102" w:rsidRDefault="00EF01C3" w:rsidP="00462B40">
            <w:r>
              <w:t>Milestone 3</w:t>
            </w:r>
          </w:p>
        </w:tc>
        <w:tc>
          <w:tcPr>
            <w:tcW w:w="4018" w:type="pct"/>
          </w:tcPr>
          <w:p w14:paraId="202D1344" w14:textId="77777777" w:rsidR="00EF01C3" w:rsidRDefault="00EF01C3" w:rsidP="00EF01C3">
            <w:pPr>
              <w:pStyle w:val="ListParagraph"/>
              <w:numPr>
                <w:ilvl w:val="0"/>
                <w:numId w:val="17"/>
              </w:numPr>
            </w:pPr>
            <w:r>
              <w:t>Lorem</w:t>
            </w:r>
          </w:p>
          <w:p w14:paraId="5D85766E" w14:textId="7C48E1CE" w:rsidR="006A6102" w:rsidRPr="00F26F74" w:rsidRDefault="00EF01C3" w:rsidP="00EF01C3">
            <w:pPr>
              <w:pStyle w:val="ListParagraph"/>
              <w:numPr>
                <w:ilvl w:val="0"/>
                <w:numId w:val="17"/>
              </w:numPr>
            </w:pPr>
            <w:r>
              <w:t>Lorem</w:t>
            </w:r>
          </w:p>
        </w:tc>
      </w:tr>
    </w:tbl>
    <w:p w14:paraId="6C30815C" w14:textId="7706EC8A" w:rsidR="006A6102" w:rsidRDefault="006A6102"/>
    <w:p w14:paraId="5FAD5EDF" w14:textId="77777777" w:rsidR="005356E6" w:rsidRDefault="005356E6"/>
    <w:p w14:paraId="5315EDAA" w14:textId="3E60C408" w:rsidR="005356E6" w:rsidRDefault="005356E6" w:rsidP="005356E6">
      <w:pPr>
        <w:pStyle w:val="Heading2"/>
      </w:pPr>
      <w:r>
        <w:t>Technology Use</w:t>
      </w:r>
    </w:p>
    <w:tbl>
      <w:tblPr>
        <w:tblStyle w:val="TipTable"/>
        <w:tblW w:w="5000" w:type="pct"/>
        <w:tblLook w:val="04A0" w:firstRow="1" w:lastRow="0" w:firstColumn="1" w:lastColumn="0" w:noHBand="0" w:noVBand="1"/>
        <w:tblDescription w:val="Layout table"/>
      </w:tblPr>
      <w:tblGrid>
        <w:gridCol w:w="577"/>
        <w:gridCol w:w="8783"/>
      </w:tblGrid>
      <w:tr w:rsidR="005356E6" w14:paraId="59FE84C3" w14:textId="77777777" w:rsidTr="00462B40">
        <w:tc>
          <w:tcPr>
            <w:cnfStyle w:val="001000000000" w:firstRow="0" w:lastRow="0" w:firstColumn="1" w:lastColumn="0" w:oddVBand="0" w:evenVBand="0" w:oddHBand="0" w:evenHBand="0" w:firstRowFirstColumn="0" w:firstRowLastColumn="0" w:lastRowFirstColumn="0" w:lastRowLastColumn="0"/>
            <w:tcW w:w="308" w:type="pct"/>
          </w:tcPr>
          <w:p w14:paraId="0B4B8361" w14:textId="77777777" w:rsidR="005356E6" w:rsidRDefault="005356E6" w:rsidP="00462B40">
            <w:r>
              <w:rPr>
                <w:noProof/>
                <w:lang w:eastAsia="en-US"/>
              </w:rPr>
              <mc:AlternateContent>
                <mc:Choice Requires="wpg">
                  <w:drawing>
                    <wp:inline distT="0" distB="0" distL="0" distR="0" wp14:anchorId="1438204F" wp14:editId="483C26A7">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9"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F4F0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L8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&#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WrnL8lggAAGEoAAAOAAAAAAAAAAAAAAAAAC4CAABkcnMvZTJvRG9jLnhtbFBLAQIt&#10;ABQABgAIAAAAIQAF4gw92QAAAAMBAAAPAAAAAAAAAAAAAAAAAPAKAABkcnMvZG93bnJldi54bWxQ&#10;SwUGAAAAAAQABADzAAAA9gs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474418643"/>
            <w:placeholder>
              <w:docPart w:val="18AB5E1465B54332AFD41CE29BF62BD0"/>
            </w:placeholder>
            <w:temporary/>
            <w:showingPlcHdr/>
            <w15:appearance w15:val="hidden"/>
          </w:sdtPr>
          <w:sdtEndPr/>
          <w:sdtContent>
            <w:tc>
              <w:tcPr>
                <w:tcW w:w="4692" w:type="pct"/>
              </w:tcPr>
              <w:p w14:paraId="6AFBD3F0" w14:textId="77777777" w:rsidR="005356E6" w:rsidRDefault="005356E6" w:rsidP="00462B40">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14:paraId="6E7B6AAC" w14:textId="4076640A" w:rsidR="005356E6" w:rsidRDefault="005356E6"/>
    <w:tbl>
      <w:tblPr>
        <w:tblStyle w:val="ProjectScopeTable"/>
        <w:tblW w:w="5000" w:type="pct"/>
        <w:tblLook w:val="04A0" w:firstRow="1" w:lastRow="0" w:firstColumn="1" w:lastColumn="0" w:noHBand="0" w:noVBand="1"/>
        <w:tblDescription w:val="Table to enter Name, Title, and Date"/>
      </w:tblPr>
      <w:tblGrid>
        <w:gridCol w:w="1836"/>
        <w:gridCol w:w="7514"/>
      </w:tblGrid>
      <w:tr w:rsidR="005356E6" w14:paraId="41C59789" w14:textId="77777777" w:rsidTr="00462B40">
        <w:trPr>
          <w:cnfStyle w:val="100000000000" w:firstRow="1" w:lastRow="0" w:firstColumn="0" w:lastColumn="0" w:oddVBand="0" w:evenVBand="0" w:oddHBand="0" w:evenHBand="0" w:firstRowFirstColumn="0" w:firstRowLastColumn="0" w:lastRowFirstColumn="0" w:lastRowLastColumn="0"/>
        </w:trPr>
        <w:tc>
          <w:tcPr>
            <w:tcW w:w="982" w:type="pct"/>
          </w:tcPr>
          <w:p w14:paraId="2F9640AD" w14:textId="0F77E311" w:rsidR="005356E6" w:rsidRDefault="005356E6" w:rsidP="00462B40">
            <w:r>
              <w:t>Implementation</w:t>
            </w:r>
          </w:p>
        </w:tc>
        <w:tc>
          <w:tcPr>
            <w:tcW w:w="4018" w:type="pct"/>
          </w:tcPr>
          <w:p w14:paraId="323BF8D3" w14:textId="1F764C37" w:rsidR="005356E6" w:rsidRDefault="005356E6" w:rsidP="00462B40">
            <w:r>
              <w:t>Technology</w:t>
            </w:r>
          </w:p>
        </w:tc>
      </w:tr>
      <w:tr w:rsidR="005356E6" w14:paraId="6D1F54A9" w14:textId="77777777" w:rsidTr="00462B40">
        <w:tc>
          <w:tcPr>
            <w:tcW w:w="982" w:type="pct"/>
          </w:tcPr>
          <w:p w14:paraId="5453374A" w14:textId="52713268" w:rsidR="005356E6" w:rsidRDefault="00ED1773" w:rsidP="00462B40">
            <w:r>
              <w:t>Backend</w:t>
            </w:r>
          </w:p>
        </w:tc>
        <w:tc>
          <w:tcPr>
            <w:tcW w:w="4018" w:type="pct"/>
          </w:tcPr>
          <w:p w14:paraId="621DE91D" w14:textId="75D6734C" w:rsidR="005356E6" w:rsidRDefault="00EF01C3" w:rsidP="00462B40">
            <w:pPr>
              <w:pStyle w:val="ListParagraph"/>
              <w:numPr>
                <w:ilvl w:val="0"/>
                <w:numId w:val="18"/>
              </w:numPr>
            </w:pPr>
            <w:r>
              <w:t>Node.js</w:t>
            </w:r>
          </w:p>
          <w:p w14:paraId="7694EB0D" w14:textId="5D94D62E" w:rsidR="005356E6" w:rsidRDefault="00EF01C3" w:rsidP="00462B40">
            <w:pPr>
              <w:pStyle w:val="ListParagraph"/>
              <w:numPr>
                <w:ilvl w:val="0"/>
                <w:numId w:val="18"/>
              </w:numPr>
            </w:pPr>
            <w:r>
              <w:t>Express.js</w:t>
            </w:r>
          </w:p>
          <w:p w14:paraId="310FBA35" w14:textId="3A00183F" w:rsidR="00A62E91" w:rsidRDefault="00EF01C3" w:rsidP="00462B40">
            <w:pPr>
              <w:pStyle w:val="ListParagraph"/>
              <w:numPr>
                <w:ilvl w:val="0"/>
                <w:numId w:val="18"/>
              </w:numPr>
            </w:pPr>
            <w:r>
              <w:t>Mongo DB</w:t>
            </w:r>
          </w:p>
          <w:p w14:paraId="337D6884" w14:textId="1660C418" w:rsidR="00A62E91" w:rsidRDefault="00EF01C3" w:rsidP="00462B40">
            <w:pPr>
              <w:pStyle w:val="ListParagraph"/>
              <w:numPr>
                <w:ilvl w:val="0"/>
                <w:numId w:val="18"/>
              </w:numPr>
            </w:pPr>
            <w:r>
              <w:t>JWT</w:t>
            </w:r>
          </w:p>
        </w:tc>
      </w:tr>
      <w:tr w:rsidR="005356E6" w14:paraId="7F74A182" w14:textId="77777777" w:rsidTr="00462B40">
        <w:tc>
          <w:tcPr>
            <w:tcW w:w="982" w:type="pct"/>
          </w:tcPr>
          <w:p w14:paraId="65FFC6E3" w14:textId="716EEF20" w:rsidR="005356E6" w:rsidRDefault="00ED1773" w:rsidP="00462B40">
            <w:r>
              <w:t>Admin Dashboard</w:t>
            </w:r>
          </w:p>
        </w:tc>
        <w:tc>
          <w:tcPr>
            <w:tcW w:w="4018" w:type="pct"/>
          </w:tcPr>
          <w:p w14:paraId="0BDB3976" w14:textId="77777777" w:rsidR="005356E6" w:rsidRDefault="00EF01C3" w:rsidP="00462B40">
            <w:pPr>
              <w:pStyle w:val="ListParagraph"/>
              <w:numPr>
                <w:ilvl w:val="0"/>
                <w:numId w:val="19"/>
              </w:numPr>
            </w:pPr>
            <w:r>
              <w:t>JavaScript</w:t>
            </w:r>
          </w:p>
          <w:p w14:paraId="7E6006E6" w14:textId="77777777" w:rsidR="00EF01C3" w:rsidRDefault="00EF01C3" w:rsidP="00462B40">
            <w:pPr>
              <w:pStyle w:val="ListParagraph"/>
              <w:numPr>
                <w:ilvl w:val="0"/>
                <w:numId w:val="19"/>
              </w:numPr>
            </w:pPr>
            <w:r>
              <w:t>HTML/CSS</w:t>
            </w:r>
          </w:p>
          <w:p w14:paraId="33A59C20" w14:textId="77777777" w:rsidR="00EF01C3" w:rsidRDefault="00EF01C3" w:rsidP="00462B40">
            <w:pPr>
              <w:pStyle w:val="ListParagraph"/>
              <w:numPr>
                <w:ilvl w:val="0"/>
                <w:numId w:val="19"/>
              </w:numPr>
            </w:pPr>
            <w:r>
              <w:t>Bootstrap</w:t>
            </w:r>
          </w:p>
          <w:p w14:paraId="66AC8A42" w14:textId="77777777" w:rsidR="00EF01C3" w:rsidRDefault="00EF01C3" w:rsidP="00462B40">
            <w:pPr>
              <w:pStyle w:val="ListParagraph"/>
              <w:numPr>
                <w:ilvl w:val="0"/>
                <w:numId w:val="19"/>
              </w:numPr>
            </w:pPr>
            <w:r>
              <w:t>Font Awesome</w:t>
            </w:r>
          </w:p>
          <w:p w14:paraId="27764653" w14:textId="4AF34F1B" w:rsidR="00EF01C3" w:rsidRDefault="00EF01C3" w:rsidP="00462B40">
            <w:pPr>
              <w:pStyle w:val="ListParagraph"/>
              <w:numPr>
                <w:ilvl w:val="0"/>
                <w:numId w:val="19"/>
              </w:numPr>
            </w:pPr>
            <w:r>
              <w:t>etc</w:t>
            </w:r>
          </w:p>
        </w:tc>
      </w:tr>
      <w:tr w:rsidR="005356E6" w14:paraId="1AB88820" w14:textId="77777777" w:rsidTr="00462B40">
        <w:tc>
          <w:tcPr>
            <w:tcW w:w="982" w:type="pct"/>
          </w:tcPr>
          <w:p w14:paraId="386503BE" w14:textId="6D6EB2EE" w:rsidR="005356E6" w:rsidRDefault="00ED1773" w:rsidP="00462B40">
            <w:r>
              <w:t>Chrome Extension</w:t>
            </w:r>
          </w:p>
        </w:tc>
        <w:tc>
          <w:tcPr>
            <w:tcW w:w="4018" w:type="pct"/>
          </w:tcPr>
          <w:p w14:paraId="3142599E" w14:textId="77777777" w:rsidR="005356E6" w:rsidRDefault="00EF01C3" w:rsidP="00A62E91">
            <w:pPr>
              <w:pStyle w:val="ListParagraph"/>
              <w:numPr>
                <w:ilvl w:val="0"/>
                <w:numId w:val="17"/>
              </w:numPr>
            </w:pPr>
            <w:r>
              <w:t>JavaScript</w:t>
            </w:r>
          </w:p>
          <w:p w14:paraId="12F93AB1" w14:textId="77777777" w:rsidR="00EF01C3" w:rsidRDefault="00EF01C3" w:rsidP="00A62E91">
            <w:pPr>
              <w:pStyle w:val="ListParagraph"/>
              <w:numPr>
                <w:ilvl w:val="0"/>
                <w:numId w:val="17"/>
              </w:numPr>
            </w:pPr>
            <w:r>
              <w:t>HTML/CSS</w:t>
            </w:r>
          </w:p>
          <w:p w14:paraId="439DE074" w14:textId="71ACD310" w:rsidR="00EF01C3" w:rsidRPr="00F26F74" w:rsidRDefault="00EF01C3" w:rsidP="00A62E91">
            <w:pPr>
              <w:pStyle w:val="ListParagraph"/>
              <w:numPr>
                <w:ilvl w:val="0"/>
                <w:numId w:val="17"/>
              </w:numPr>
            </w:pPr>
            <w:r>
              <w:t>etc</w:t>
            </w:r>
          </w:p>
        </w:tc>
      </w:tr>
    </w:tbl>
    <w:p w14:paraId="14170A6B" w14:textId="640502C5" w:rsidR="0076731C" w:rsidRDefault="0076731C" w:rsidP="0076731C">
      <w:pPr>
        <w:pStyle w:val="Heading2"/>
      </w:pPr>
      <w:r>
        <w:t>Facebook API and SDKs Research</w:t>
      </w:r>
    </w:p>
    <w:tbl>
      <w:tblPr>
        <w:tblStyle w:val="TipTable"/>
        <w:tblW w:w="5000" w:type="pct"/>
        <w:tblLook w:val="04A0" w:firstRow="1" w:lastRow="0" w:firstColumn="1" w:lastColumn="0" w:noHBand="0" w:noVBand="1"/>
        <w:tblDescription w:val="Layout table"/>
      </w:tblPr>
      <w:tblGrid>
        <w:gridCol w:w="577"/>
        <w:gridCol w:w="8783"/>
      </w:tblGrid>
      <w:tr w:rsidR="0076731C" w14:paraId="79611CC3" w14:textId="77777777" w:rsidTr="005355AD">
        <w:tc>
          <w:tcPr>
            <w:cnfStyle w:val="001000000000" w:firstRow="0" w:lastRow="0" w:firstColumn="1" w:lastColumn="0" w:oddVBand="0" w:evenVBand="0" w:oddHBand="0" w:evenHBand="0" w:firstRowFirstColumn="0" w:firstRowLastColumn="0" w:lastRowFirstColumn="0" w:lastRowLastColumn="0"/>
            <w:tcW w:w="308" w:type="pct"/>
          </w:tcPr>
          <w:p w14:paraId="52F7556E" w14:textId="77777777" w:rsidR="0076731C" w:rsidRDefault="0076731C" w:rsidP="005355AD">
            <w:r>
              <w:rPr>
                <w:noProof/>
                <w:lang w:eastAsia="en-US"/>
              </w:rPr>
              <mc:AlternateContent>
                <mc:Choice Requires="wpg">
                  <w:drawing>
                    <wp:inline distT="0" distB="0" distL="0" distR="0" wp14:anchorId="1D99535D" wp14:editId="1E1FC744">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E7F8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8skwgAAF4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BBEn8skwgAAF4oAAAOAAAAAAAAAAAAAAAAAC4CAABkcnMvZTJvRG9jLnhtbFBLAQItABQA&#10;BgAIAAAAIQAF4gw92QAAAAMBAAAPAAAAAAAAAAAAAAAAAO0KAABkcnMvZG93bnJldi54bWxQSwUG&#10;AAAAAAQABADzAAAA8w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953D64" w14:textId="46A77C5C" w:rsidR="0076731C" w:rsidRDefault="0076731C" w:rsidP="005355AD">
            <w:pPr>
              <w:pStyle w:val="TipText"/>
              <w:cnfStyle w:val="000000000000" w:firstRow="0" w:lastRow="0" w:firstColumn="0" w:lastColumn="0" w:oddVBand="0" w:evenVBand="0" w:oddHBand="0" w:evenHBand="0" w:firstRowFirstColumn="0" w:firstRowLastColumn="0" w:lastRowFirstColumn="0" w:lastRowLastColumn="0"/>
            </w:pPr>
            <w:r>
              <w:t>This section takes a deep dive into Facebook API to see what API is available for integration with the chrome extension.</w:t>
            </w:r>
          </w:p>
        </w:tc>
      </w:tr>
    </w:tbl>
    <w:p w14:paraId="7D57E3EB" w14:textId="7B1C5666" w:rsidR="00DA4314" w:rsidRDefault="00DA4314" w:rsidP="0076731C"/>
    <w:tbl>
      <w:tblPr>
        <w:tblStyle w:val="ProjectScopeTable"/>
        <w:tblW w:w="5000" w:type="pct"/>
        <w:tblLook w:val="04A0" w:firstRow="1" w:lastRow="0" w:firstColumn="1" w:lastColumn="0" w:noHBand="0" w:noVBand="1"/>
      </w:tblPr>
      <w:tblGrid>
        <w:gridCol w:w="1836"/>
        <w:gridCol w:w="7514"/>
      </w:tblGrid>
      <w:tr w:rsidR="0076731C" w14:paraId="2301CB38" w14:textId="77777777" w:rsidTr="005355AD">
        <w:trPr>
          <w:cnfStyle w:val="100000000000" w:firstRow="1" w:lastRow="0" w:firstColumn="0" w:lastColumn="0" w:oddVBand="0" w:evenVBand="0" w:oddHBand="0" w:evenHBand="0" w:firstRowFirstColumn="0" w:firstRowLastColumn="0" w:lastRowFirstColumn="0" w:lastRowLastColumn="0"/>
        </w:trPr>
        <w:tc>
          <w:tcPr>
            <w:tcW w:w="982" w:type="pct"/>
          </w:tcPr>
          <w:p w14:paraId="66E7F599" w14:textId="68D57925" w:rsidR="0076731C" w:rsidRDefault="0076731C" w:rsidP="005355AD">
            <w:r>
              <w:lastRenderedPageBreak/>
              <w:t>API</w:t>
            </w:r>
          </w:p>
        </w:tc>
        <w:tc>
          <w:tcPr>
            <w:tcW w:w="4018" w:type="pct"/>
          </w:tcPr>
          <w:p w14:paraId="6BC5EC29" w14:textId="44886439" w:rsidR="0076731C" w:rsidRDefault="00D51A8A" w:rsidP="005355AD">
            <w:r>
              <w:t>Findings</w:t>
            </w:r>
          </w:p>
        </w:tc>
      </w:tr>
      <w:tr w:rsidR="0076731C" w14:paraId="609E6991" w14:textId="77777777" w:rsidTr="005355AD">
        <w:tc>
          <w:tcPr>
            <w:tcW w:w="982" w:type="pct"/>
          </w:tcPr>
          <w:p w14:paraId="16DDF398" w14:textId="278CE93B" w:rsidR="0076731C" w:rsidRDefault="000A0FFF" w:rsidP="005355AD">
            <w:r>
              <w:t>Graph API</w:t>
            </w:r>
          </w:p>
        </w:tc>
        <w:tc>
          <w:tcPr>
            <w:tcW w:w="4018" w:type="pct"/>
          </w:tcPr>
          <w:p w14:paraId="58216C34" w14:textId="77777777" w:rsidR="000A0FFF" w:rsidRPr="000A0FFF" w:rsidRDefault="000A0FFF" w:rsidP="005355AD">
            <w:pPr>
              <w:pStyle w:val="ListParagraph"/>
              <w:numPr>
                <w:ilvl w:val="0"/>
                <w:numId w:val="18"/>
              </w:numPr>
            </w:pPr>
            <w:r>
              <w:rPr>
                <w:rFonts w:ascii="Helvetica" w:hAnsi="Helvetica" w:cs="Helvetica"/>
                <w:color w:val="4B4F56"/>
                <w:sz w:val="21"/>
                <w:szCs w:val="21"/>
                <w:shd w:val="clear" w:color="auto" w:fill="FFFFFF"/>
              </w:rPr>
              <w:t>The Graph API is the primary way for apps to read and write to the Facebook social graph. </w:t>
            </w:r>
          </w:p>
          <w:p w14:paraId="74703DCF" w14:textId="5CAC2F57" w:rsidR="000A0FFF" w:rsidRPr="000A0FFF" w:rsidRDefault="00AC4855" w:rsidP="005355AD">
            <w:pPr>
              <w:pStyle w:val="ListParagraph"/>
              <w:numPr>
                <w:ilvl w:val="0"/>
                <w:numId w:val="18"/>
              </w:numPr>
            </w:pPr>
            <w:r>
              <w:t>Getting user profile data requires user permission</w:t>
            </w:r>
          </w:p>
          <w:p w14:paraId="71E4CB90" w14:textId="15CAF6E2" w:rsidR="001A7E0F" w:rsidRDefault="001A7E0F" w:rsidP="001A7E0F">
            <w:pPr>
              <w:pStyle w:val="ListParagraph"/>
              <w:numPr>
                <w:ilvl w:val="0"/>
                <w:numId w:val="18"/>
              </w:numPr>
            </w:pPr>
            <w:r>
              <w:rPr>
                <w:rFonts w:ascii="Helvetica" w:hAnsi="Helvetica" w:cs="Helvetica"/>
                <w:color w:val="4B4F56"/>
                <w:sz w:val="21"/>
                <w:szCs w:val="21"/>
                <w:shd w:val="clear" w:color="auto" w:fill="FFFFFF"/>
              </w:rPr>
              <w:t xml:space="preserve">Facebook SDK </w:t>
            </w:r>
            <w:r>
              <w:rPr>
                <w:rFonts w:ascii="Helvetica" w:hAnsi="Helvetica" w:cs="Helvetica"/>
                <w:color w:val="4B4F56"/>
                <w:sz w:val="21"/>
                <w:szCs w:val="21"/>
                <w:shd w:val="clear" w:color="auto" w:fill="FFFFFF"/>
              </w:rPr>
              <w:t>is recommended by Facebook for getting user data</w:t>
            </w:r>
            <w:r>
              <w:rPr>
                <w:rFonts w:ascii="Helvetica" w:hAnsi="Helvetica" w:cs="Helvetica"/>
                <w:color w:val="4B4F56"/>
                <w:sz w:val="21"/>
                <w:szCs w:val="21"/>
                <w:shd w:val="clear" w:color="auto" w:fill="FFFFFF"/>
              </w:rPr>
              <w:t>. This SDK will include Facebook Login which allows your app to ask for permissions and get access tokens</w:t>
            </w:r>
            <w:r>
              <w:rPr>
                <w:rFonts w:ascii="Helvetica" w:hAnsi="Helvetica" w:cs="Helvetica"/>
                <w:color w:val="4B4F56"/>
                <w:sz w:val="21"/>
                <w:szCs w:val="21"/>
                <w:shd w:val="clear" w:color="auto" w:fill="FFFFFF"/>
              </w:rPr>
              <w:t xml:space="preserve"> for subsequent requests</w:t>
            </w:r>
          </w:p>
          <w:p w14:paraId="71623BD6" w14:textId="4ED3D5F6" w:rsidR="0076731C" w:rsidRDefault="00CE3B84" w:rsidP="005355AD">
            <w:pPr>
              <w:pStyle w:val="ListParagraph"/>
              <w:numPr>
                <w:ilvl w:val="0"/>
                <w:numId w:val="18"/>
              </w:numPr>
            </w:pPr>
            <w:r>
              <w:rPr>
                <w:rFonts w:ascii="Helvetica" w:hAnsi="Helvetica" w:cs="Helvetica"/>
                <w:color w:val="4B4F56"/>
                <w:sz w:val="21"/>
                <w:szCs w:val="21"/>
                <w:shd w:val="clear" w:color="auto" w:fill="FFFFFF"/>
              </w:rPr>
              <w:t>The Graph API can be used to</w:t>
            </w:r>
            <w:r>
              <w:rPr>
                <w:rFonts w:ascii="Helvetica" w:hAnsi="Helvetica" w:cs="Helvetica"/>
                <w:color w:val="4B4F56"/>
                <w:sz w:val="21"/>
                <w:szCs w:val="21"/>
                <w:shd w:val="clear" w:color="auto" w:fill="FFFFFF"/>
              </w:rPr>
              <w:t xml:space="preserve"> request for Users, Pages,</w:t>
            </w:r>
            <w:r>
              <w:rPr>
                <w:rFonts w:ascii="Helvetica" w:hAnsi="Helvetica" w:cs="Helvetica"/>
                <w:color w:val="4B4F56"/>
                <w:sz w:val="21"/>
                <w:szCs w:val="21"/>
                <w:shd w:val="clear" w:color="auto" w:fill="FFFFFF"/>
              </w:rPr>
              <w:t xml:space="preserve"> and</w:t>
            </w:r>
            <w:r>
              <w:rPr>
                <w:rFonts w:ascii="Helvetica" w:hAnsi="Helvetica" w:cs="Helvetica"/>
                <w:color w:val="4B4F56"/>
                <w:sz w:val="21"/>
                <w:szCs w:val="21"/>
                <w:shd w:val="clear" w:color="auto" w:fill="FFFFFF"/>
              </w:rPr>
              <w:t xml:space="preserve"> Groups</w:t>
            </w:r>
            <w:r>
              <w:rPr>
                <w:rFonts w:ascii="Helvetica" w:hAnsi="Helvetica" w:cs="Helvetica"/>
                <w:color w:val="4B4F56"/>
                <w:sz w:val="21"/>
                <w:szCs w:val="21"/>
                <w:shd w:val="clear" w:color="auto" w:fill="FFFFFF"/>
              </w:rPr>
              <w:t xml:space="preserve"> data</w:t>
            </w:r>
          </w:p>
        </w:tc>
      </w:tr>
      <w:tr w:rsidR="0076731C" w14:paraId="6BB84F46" w14:textId="77777777" w:rsidTr="005355AD">
        <w:tc>
          <w:tcPr>
            <w:tcW w:w="982" w:type="pct"/>
          </w:tcPr>
          <w:p w14:paraId="3844BE03" w14:textId="77777777" w:rsidR="0076731C" w:rsidRDefault="0076731C" w:rsidP="005355AD">
            <w:r>
              <w:t>Admin Dashboard</w:t>
            </w:r>
          </w:p>
        </w:tc>
        <w:tc>
          <w:tcPr>
            <w:tcW w:w="4018" w:type="pct"/>
          </w:tcPr>
          <w:p w14:paraId="403A46DE" w14:textId="77777777" w:rsidR="0076731C" w:rsidRDefault="0076731C" w:rsidP="005355AD">
            <w:pPr>
              <w:pStyle w:val="ListParagraph"/>
              <w:numPr>
                <w:ilvl w:val="0"/>
                <w:numId w:val="19"/>
              </w:numPr>
            </w:pPr>
            <w:r>
              <w:t>JavaScript</w:t>
            </w:r>
          </w:p>
          <w:p w14:paraId="16BD7AF5" w14:textId="77777777" w:rsidR="0076731C" w:rsidRDefault="0076731C" w:rsidP="005355AD">
            <w:pPr>
              <w:pStyle w:val="ListParagraph"/>
              <w:numPr>
                <w:ilvl w:val="0"/>
                <w:numId w:val="19"/>
              </w:numPr>
            </w:pPr>
            <w:r>
              <w:t>HTML/CSS</w:t>
            </w:r>
          </w:p>
          <w:p w14:paraId="7E22C757" w14:textId="77777777" w:rsidR="0076731C" w:rsidRDefault="0076731C" w:rsidP="005355AD">
            <w:pPr>
              <w:pStyle w:val="ListParagraph"/>
              <w:numPr>
                <w:ilvl w:val="0"/>
                <w:numId w:val="19"/>
              </w:numPr>
            </w:pPr>
            <w:r>
              <w:t>Bootstrap</w:t>
            </w:r>
          </w:p>
          <w:p w14:paraId="1746599B" w14:textId="77777777" w:rsidR="0076731C" w:rsidRDefault="0076731C" w:rsidP="005355AD">
            <w:pPr>
              <w:pStyle w:val="ListParagraph"/>
              <w:numPr>
                <w:ilvl w:val="0"/>
                <w:numId w:val="19"/>
              </w:numPr>
            </w:pPr>
            <w:r>
              <w:t>Font Awesome</w:t>
            </w:r>
          </w:p>
          <w:p w14:paraId="00E852AC" w14:textId="77777777" w:rsidR="0076731C" w:rsidRDefault="0076731C" w:rsidP="005355AD">
            <w:pPr>
              <w:pStyle w:val="ListParagraph"/>
              <w:numPr>
                <w:ilvl w:val="0"/>
                <w:numId w:val="19"/>
              </w:numPr>
            </w:pPr>
            <w:r>
              <w:t>etc</w:t>
            </w:r>
          </w:p>
        </w:tc>
      </w:tr>
      <w:tr w:rsidR="0076731C" w:rsidRPr="00F26F74" w14:paraId="4395A50D" w14:textId="77777777" w:rsidTr="005355AD">
        <w:tc>
          <w:tcPr>
            <w:tcW w:w="982" w:type="pct"/>
          </w:tcPr>
          <w:p w14:paraId="18C61284" w14:textId="77777777" w:rsidR="0076731C" w:rsidRDefault="0076731C" w:rsidP="005355AD">
            <w:r>
              <w:t>Chrome Extension</w:t>
            </w:r>
          </w:p>
        </w:tc>
        <w:tc>
          <w:tcPr>
            <w:tcW w:w="4018" w:type="pct"/>
          </w:tcPr>
          <w:p w14:paraId="01C10821" w14:textId="77777777" w:rsidR="0076731C" w:rsidRDefault="0076731C" w:rsidP="005355AD">
            <w:pPr>
              <w:pStyle w:val="ListParagraph"/>
              <w:numPr>
                <w:ilvl w:val="0"/>
                <w:numId w:val="17"/>
              </w:numPr>
            </w:pPr>
            <w:r>
              <w:t>JavaScript</w:t>
            </w:r>
          </w:p>
          <w:p w14:paraId="656199FA" w14:textId="77777777" w:rsidR="0076731C" w:rsidRDefault="0076731C" w:rsidP="005355AD">
            <w:pPr>
              <w:pStyle w:val="ListParagraph"/>
              <w:numPr>
                <w:ilvl w:val="0"/>
                <w:numId w:val="17"/>
              </w:numPr>
            </w:pPr>
            <w:r>
              <w:t>HTML/CSS</w:t>
            </w:r>
          </w:p>
          <w:p w14:paraId="6C5CEA4E" w14:textId="77777777" w:rsidR="0076731C" w:rsidRPr="00F26F74" w:rsidRDefault="0076731C" w:rsidP="005355AD">
            <w:pPr>
              <w:pStyle w:val="ListParagraph"/>
              <w:numPr>
                <w:ilvl w:val="0"/>
                <w:numId w:val="17"/>
              </w:numPr>
            </w:pPr>
            <w:r>
              <w:t>etc</w:t>
            </w:r>
          </w:p>
        </w:tc>
      </w:tr>
    </w:tbl>
    <w:p w14:paraId="092B8DB4" w14:textId="77777777" w:rsidR="0076731C" w:rsidRDefault="0076731C" w:rsidP="0076731C"/>
    <w:sectPr w:rsidR="0076731C">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BF01F" w14:textId="77777777" w:rsidR="005E0808" w:rsidRDefault="005E0808">
      <w:pPr>
        <w:spacing w:after="0" w:line="240" w:lineRule="auto"/>
      </w:pPr>
      <w:r>
        <w:separator/>
      </w:r>
    </w:p>
  </w:endnote>
  <w:endnote w:type="continuationSeparator" w:id="0">
    <w:p w14:paraId="2742B4F7" w14:textId="77777777" w:rsidR="005E0808" w:rsidRDefault="005E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EC7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AEE2F" w14:textId="77777777" w:rsidR="005E0808" w:rsidRDefault="005E0808">
      <w:pPr>
        <w:spacing w:after="0" w:line="240" w:lineRule="auto"/>
      </w:pPr>
      <w:r>
        <w:separator/>
      </w:r>
    </w:p>
  </w:footnote>
  <w:footnote w:type="continuationSeparator" w:id="0">
    <w:p w14:paraId="73FCC030" w14:textId="77777777" w:rsidR="005E0808" w:rsidRDefault="005E0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5AD6414C"/>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F60315"/>
    <w:multiLevelType w:val="hybridMultilevel"/>
    <w:tmpl w:val="F71A4A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9635810"/>
    <w:multiLevelType w:val="hybridMultilevel"/>
    <w:tmpl w:val="4A62F5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2473E15"/>
    <w:multiLevelType w:val="hybridMultilevel"/>
    <w:tmpl w:val="267225E6"/>
    <w:lvl w:ilvl="0" w:tplc="AE78AE80">
      <w:start w:val="1"/>
      <w:numFmt w:val="decimal"/>
      <w:pStyle w:val="Heading2"/>
      <w:lvlText w:val="%1."/>
      <w:lvlJc w:val="left"/>
      <w:pPr>
        <w:tabs>
          <w:tab w:val="num" w:pos="360"/>
        </w:tabs>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5D57AD"/>
    <w:multiLevelType w:val="hybridMultilevel"/>
    <w:tmpl w:val="876A96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7B70B40"/>
    <w:multiLevelType w:val="hybridMultilevel"/>
    <w:tmpl w:val="8B3CEC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7"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8" w15:restartNumberingAfterBreak="0">
    <w:nsid w:val="70B52492"/>
    <w:multiLevelType w:val="hybridMultilevel"/>
    <w:tmpl w:val="64DCE5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57131C8"/>
    <w:multiLevelType w:val="hybridMultilevel"/>
    <w:tmpl w:val="C1ECF954"/>
    <w:lvl w:ilvl="0" w:tplc="40CA18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7762377">
    <w:abstractNumId w:val="9"/>
  </w:num>
  <w:num w:numId="2" w16cid:durableId="618299296">
    <w:abstractNumId w:val="17"/>
  </w:num>
  <w:num w:numId="3" w16cid:durableId="2024815217">
    <w:abstractNumId w:val="17"/>
    <w:lvlOverride w:ilvl="0">
      <w:startOverride w:val="1"/>
    </w:lvlOverride>
  </w:num>
  <w:num w:numId="4" w16cid:durableId="1870875470">
    <w:abstractNumId w:val="10"/>
  </w:num>
  <w:num w:numId="5" w16cid:durableId="1603873454">
    <w:abstractNumId w:val="7"/>
  </w:num>
  <w:num w:numId="6" w16cid:durableId="1034581588">
    <w:abstractNumId w:val="6"/>
  </w:num>
  <w:num w:numId="7" w16cid:durableId="1415666728">
    <w:abstractNumId w:val="5"/>
  </w:num>
  <w:num w:numId="8" w16cid:durableId="1621062287">
    <w:abstractNumId w:val="4"/>
  </w:num>
  <w:num w:numId="9" w16cid:durableId="224414548">
    <w:abstractNumId w:val="8"/>
  </w:num>
  <w:num w:numId="10" w16cid:durableId="2026469376">
    <w:abstractNumId w:val="3"/>
  </w:num>
  <w:num w:numId="11" w16cid:durableId="1049918798">
    <w:abstractNumId w:val="2"/>
  </w:num>
  <w:num w:numId="12" w16cid:durableId="1649047173">
    <w:abstractNumId w:val="1"/>
  </w:num>
  <w:num w:numId="13" w16cid:durableId="649602152">
    <w:abstractNumId w:val="0"/>
  </w:num>
  <w:num w:numId="14" w16cid:durableId="4858211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3138872">
    <w:abstractNumId w:val="16"/>
  </w:num>
  <w:num w:numId="16" w16cid:durableId="1160927562">
    <w:abstractNumId w:val="15"/>
  </w:num>
  <w:num w:numId="17" w16cid:durableId="1309624874">
    <w:abstractNumId w:val="18"/>
  </w:num>
  <w:num w:numId="18" w16cid:durableId="924386584">
    <w:abstractNumId w:val="11"/>
  </w:num>
  <w:num w:numId="19" w16cid:durableId="172456181">
    <w:abstractNumId w:val="14"/>
  </w:num>
  <w:num w:numId="20" w16cid:durableId="681862471">
    <w:abstractNumId w:val="19"/>
  </w:num>
  <w:num w:numId="21" w16cid:durableId="524490146">
    <w:abstractNumId w:val="10"/>
    <w:lvlOverride w:ilvl="0">
      <w:lvl w:ilvl="0" w:tplc="E6640BB8">
        <w:start w:val="1"/>
        <w:numFmt w:val="decimal"/>
        <w:lvlText w:val="%1."/>
        <w:lvlJc w:val="left"/>
        <w:pPr>
          <w:tabs>
            <w:tab w:val="num" w:pos="360"/>
          </w:tabs>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2" w16cid:durableId="1746488118">
    <w:abstractNumId w:val="13"/>
  </w:num>
  <w:num w:numId="23" w16cid:durableId="1176118634">
    <w:abstractNumId w:val="13"/>
  </w:num>
  <w:num w:numId="24" w16cid:durableId="5059000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8C"/>
    <w:rsid w:val="00043B88"/>
    <w:rsid w:val="00083B37"/>
    <w:rsid w:val="000A0612"/>
    <w:rsid w:val="000A0FFF"/>
    <w:rsid w:val="000B0154"/>
    <w:rsid w:val="000B5483"/>
    <w:rsid w:val="000F4405"/>
    <w:rsid w:val="00170AB9"/>
    <w:rsid w:val="001A43EF"/>
    <w:rsid w:val="001A728E"/>
    <w:rsid w:val="001A7E0F"/>
    <w:rsid w:val="001C5182"/>
    <w:rsid w:val="001E042A"/>
    <w:rsid w:val="00203499"/>
    <w:rsid w:val="00205626"/>
    <w:rsid w:val="002108B4"/>
    <w:rsid w:val="00225505"/>
    <w:rsid w:val="00261023"/>
    <w:rsid w:val="00271666"/>
    <w:rsid w:val="002C5414"/>
    <w:rsid w:val="0032623D"/>
    <w:rsid w:val="003312ED"/>
    <w:rsid w:val="00332205"/>
    <w:rsid w:val="00372531"/>
    <w:rsid w:val="003F53EA"/>
    <w:rsid w:val="004018C1"/>
    <w:rsid w:val="00423B2A"/>
    <w:rsid w:val="00423F94"/>
    <w:rsid w:val="004727F4"/>
    <w:rsid w:val="004A0A8D"/>
    <w:rsid w:val="00513B4F"/>
    <w:rsid w:val="005356E6"/>
    <w:rsid w:val="00571944"/>
    <w:rsid w:val="00575B92"/>
    <w:rsid w:val="005D4DC9"/>
    <w:rsid w:val="005D5375"/>
    <w:rsid w:val="005E0808"/>
    <w:rsid w:val="005F7999"/>
    <w:rsid w:val="00626EDA"/>
    <w:rsid w:val="006A6102"/>
    <w:rsid w:val="006B1740"/>
    <w:rsid w:val="006D4FD3"/>
    <w:rsid w:val="006D7FF8"/>
    <w:rsid w:val="006F5894"/>
    <w:rsid w:val="00704472"/>
    <w:rsid w:val="007114D9"/>
    <w:rsid w:val="00732FE9"/>
    <w:rsid w:val="007466AC"/>
    <w:rsid w:val="0076731C"/>
    <w:rsid w:val="00791457"/>
    <w:rsid w:val="007D5C8C"/>
    <w:rsid w:val="007F2815"/>
    <w:rsid w:val="007F372E"/>
    <w:rsid w:val="00851DF0"/>
    <w:rsid w:val="008D5E06"/>
    <w:rsid w:val="008D6D77"/>
    <w:rsid w:val="008F5411"/>
    <w:rsid w:val="008F6305"/>
    <w:rsid w:val="009130A3"/>
    <w:rsid w:val="00954BFF"/>
    <w:rsid w:val="00957472"/>
    <w:rsid w:val="00A46050"/>
    <w:rsid w:val="00A54E1C"/>
    <w:rsid w:val="00A56A04"/>
    <w:rsid w:val="00A62E91"/>
    <w:rsid w:val="00AA316B"/>
    <w:rsid w:val="00AC4855"/>
    <w:rsid w:val="00B53AC5"/>
    <w:rsid w:val="00B63E0C"/>
    <w:rsid w:val="00BC1FD2"/>
    <w:rsid w:val="00C46E44"/>
    <w:rsid w:val="00C92C41"/>
    <w:rsid w:val="00CE3B84"/>
    <w:rsid w:val="00D0487A"/>
    <w:rsid w:val="00D1422F"/>
    <w:rsid w:val="00D170DA"/>
    <w:rsid w:val="00D51A8A"/>
    <w:rsid w:val="00D57E3E"/>
    <w:rsid w:val="00DA4314"/>
    <w:rsid w:val="00DB211D"/>
    <w:rsid w:val="00DB24CB"/>
    <w:rsid w:val="00DD2713"/>
    <w:rsid w:val="00DF5013"/>
    <w:rsid w:val="00E31E31"/>
    <w:rsid w:val="00E435A9"/>
    <w:rsid w:val="00E9640A"/>
    <w:rsid w:val="00EA4B18"/>
    <w:rsid w:val="00EB1C29"/>
    <w:rsid w:val="00ED1773"/>
    <w:rsid w:val="00EF01C3"/>
    <w:rsid w:val="00F07677"/>
    <w:rsid w:val="00F1586E"/>
    <w:rsid w:val="00F26F74"/>
    <w:rsid w:val="00F66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FAA3D"/>
  <w15:chartTrackingRefBased/>
  <w15:docId w15:val="{F6E006F7-987B-4D6F-81B0-C40A82B2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22"/>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513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nsa.cyphercrescent\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B6459E5EF547A3A83EE9703E6F8694"/>
        <w:category>
          <w:name w:val="General"/>
          <w:gallery w:val="placeholder"/>
        </w:category>
        <w:types>
          <w:type w:val="bbPlcHdr"/>
        </w:types>
        <w:behaviors>
          <w:behavior w:val="content"/>
        </w:behaviors>
        <w:guid w:val="{874845BA-7655-405F-B72B-8826A5E73518}"/>
      </w:docPartPr>
      <w:docPartBody>
        <w:p w:rsidR="00287F2B" w:rsidRDefault="00F53B7E">
          <w:pPr>
            <w:pStyle w:val="B1B6459E5EF547A3A83EE9703E6F8694"/>
          </w:pPr>
          <w:r>
            <w:t>Overview</w:t>
          </w:r>
        </w:p>
      </w:docPartBody>
    </w:docPart>
    <w:docPart>
      <w:docPartPr>
        <w:name w:val="2A61024680734D9BA07C42F4A1EA0254"/>
        <w:category>
          <w:name w:val="General"/>
          <w:gallery w:val="placeholder"/>
        </w:category>
        <w:types>
          <w:type w:val="bbPlcHdr"/>
        </w:types>
        <w:behaviors>
          <w:behavior w:val="content"/>
        </w:behaviors>
        <w:guid w:val="{2C8ECD81-D4B1-40B4-AC1D-D02445AA0830}"/>
      </w:docPartPr>
      <w:docPartBody>
        <w:p w:rsidR="00287F2B" w:rsidRDefault="00F53B7E">
          <w:pPr>
            <w:pStyle w:val="2A61024680734D9BA07C42F4A1EA0254"/>
          </w:pPr>
          <w:r>
            <w:t>Project Scope</w:t>
          </w:r>
        </w:p>
      </w:docPartBody>
    </w:docPart>
    <w:docPart>
      <w:docPartPr>
        <w:name w:val="17D59291B5014CC7BE6C168DC3F7BED8"/>
        <w:category>
          <w:name w:val="General"/>
          <w:gallery w:val="placeholder"/>
        </w:category>
        <w:types>
          <w:type w:val="bbPlcHdr"/>
        </w:types>
        <w:behaviors>
          <w:behavior w:val="content"/>
        </w:behaviors>
        <w:guid w:val="{032C9A74-9941-4050-9607-3E63D8EF5793}"/>
      </w:docPartPr>
      <w:docPartBody>
        <w:p w:rsidR="00287F2B" w:rsidRDefault="00F53B7E">
          <w:pPr>
            <w:pStyle w:val="17D59291B5014CC7BE6C168DC3F7BED8"/>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1294E652A878486792C5229D34F153A1"/>
        <w:category>
          <w:name w:val="General"/>
          <w:gallery w:val="placeholder"/>
        </w:category>
        <w:types>
          <w:type w:val="bbPlcHdr"/>
        </w:types>
        <w:behaviors>
          <w:behavior w:val="content"/>
        </w:behaviors>
        <w:guid w:val="{BCA1B256-5D7C-4CB8-9A19-D4E5113DB833}"/>
      </w:docPartPr>
      <w:docPartBody>
        <w:p w:rsidR="00287F2B" w:rsidRDefault="00F53B7E">
          <w:pPr>
            <w:pStyle w:val="1294E652A878486792C5229D34F153A1"/>
          </w:pPr>
          <w:r>
            <w:t>It not only defines what you are doing (what goes into the box), but it sets limits for what will not be done as part of the project (what doesn’t fit in the box).</w:t>
          </w:r>
        </w:p>
      </w:docPartBody>
    </w:docPart>
    <w:docPart>
      <w:docPartPr>
        <w:name w:val="921F6DEF69FA482CAE46AFD9553E8C95"/>
        <w:category>
          <w:name w:val="General"/>
          <w:gallery w:val="placeholder"/>
        </w:category>
        <w:types>
          <w:type w:val="bbPlcHdr"/>
        </w:types>
        <w:behaviors>
          <w:behavior w:val="content"/>
        </w:behaviors>
        <w:guid w:val="{4322C581-C936-442C-9AA5-978B21C3DA93}"/>
      </w:docPartPr>
      <w:docPartBody>
        <w:p w:rsidR="00287F2B" w:rsidRDefault="00F53B7E">
          <w:pPr>
            <w:pStyle w:val="921F6DEF69FA482CAE46AFD9553E8C95"/>
          </w:pPr>
          <w:r>
            <w:t>Scope answers questions including what will be done, wh</w:t>
          </w:r>
          <w:r w:rsidRPr="008D5E06">
            <w:t>at won’t be done</w:t>
          </w:r>
          <w:r>
            <w:t>, and what the result will look like.</w:t>
          </w:r>
        </w:p>
      </w:docPartBody>
    </w:docPart>
    <w:docPart>
      <w:docPartPr>
        <w:name w:val="FADE4F90E7AA42E3BFD4B14FC320A67D"/>
        <w:category>
          <w:name w:val="General"/>
          <w:gallery w:val="placeholder"/>
        </w:category>
        <w:types>
          <w:type w:val="bbPlcHdr"/>
        </w:types>
        <w:behaviors>
          <w:behavior w:val="content"/>
        </w:behaviors>
        <w:guid w:val="{1FCE1FAF-B0A2-42D5-8D2E-CD1543B682B7}"/>
      </w:docPartPr>
      <w:docPartBody>
        <w:p w:rsidR="00287F2B" w:rsidRDefault="00F53B7E">
          <w:pPr>
            <w:pStyle w:val="FADE4F90E7AA42E3BFD4B14FC320A67D"/>
          </w:pPr>
          <w:r>
            <w:t>High-Level Requirements</w:t>
          </w:r>
        </w:p>
      </w:docPartBody>
    </w:docPart>
    <w:docPart>
      <w:docPartPr>
        <w:name w:val="BE796DC784B24027AE8D6F83D2386D9A"/>
        <w:category>
          <w:name w:val="General"/>
          <w:gallery w:val="placeholder"/>
        </w:category>
        <w:types>
          <w:type w:val="bbPlcHdr"/>
        </w:types>
        <w:behaviors>
          <w:behavior w:val="content"/>
        </w:behaviors>
        <w:guid w:val="{55158DC6-FE16-4543-B7AE-3E024FC209A6}"/>
      </w:docPartPr>
      <w:docPartBody>
        <w:p w:rsidR="00287F2B" w:rsidRDefault="00F53B7E">
          <w:pPr>
            <w:pStyle w:val="BE796DC784B24027AE8D6F83D2386D9A"/>
          </w:pPr>
          <w:r>
            <w:t xml:space="preserve">Describe the high </w:t>
          </w:r>
          <w:r w:rsidRPr="008D5E06">
            <w:t>level</w:t>
          </w:r>
          <w:r>
            <w:t xml:space="preserve"> requirements for the project. For example:</w:t>
          </w:r>
        </w:p>
      </w:docPartBody>
    </w:docPart>
    <w:docPart>
      <w:docPartPr>
        <w:name w:val="606E2C8A7FAF465CB548A7B71ACDC229"/>
        <w:category>
          <w:name w:val="General"/>
          <w:gallery w:val="placeholder"/>
        </w:category>
        <w:types>
          <w:type w:val="bbPlcHdr"/>
        </w:types>
        <w:behaviors>
          <w:behavior w:val="content"/>
        </w:behaviors>
        <w:guid w:val="{BA658EF8-7103-4523-8570-A529647E5F38}"/>
      </w:docPartPr>
      <w:docPartBody>
        <w:p w:rsidR="00287F2B" w:rsidRDefault="00F53B7E">
          <w:pPr>
            <w:pStyle w:val="606E2C8A7FAF465CB548A7B71ACDC229"/>
          </w:pPr>
          <w:r>
            <w:t>Deliverables</w:t>
          </w:r>
        </w:p>
      </w:docPartBody>
    </w:docPart>
    <w:docPart>
      <w:docPartPr>
        <w:name w:val="E25DC26982D6451E8173683F9E4574D2"/>
        <w:category>
          <w:name w:val="General"/>
          <w:gallery w:val="placeholder"/>
        </w:category>
        <w:types>
          <w:type w:val="bbPlcHdr"/>
        </w:types>
        <w:behaviors>
          <w:behavior w:val="content"/>
        </w:behaviors>
        <w:guid w:val="{F8994702-97A9-432C-A8CB-DE228A166D7F}"/>
      </w:docPartPr>
      <w:docPartBody>
        <w:p w:rsidR="0038495A" w:rsidRDefault="00287F2B" w:rsidP="00287F2B">
          <w:pPr>
            <w:pStyle w:val="E25DC26982D6451E8173683F9E4574D2"/>
          </w:pPr>
          <w:r>
            <w:t>Implementation Plan</w:t>
          </w:r>
        </w:p>
      </w:docPartBody>
    </w:docPart>
    <w:docPart>
      <w:docPartPr>
        <w:name w:val="18AB5E1465B54332AFD41CE29BF62BD0"/>
        <w:category>
          <w:name w:val="General"/>
          <w:gallery w:val="placeholder"/>
        </w:category>
        <w:types>
          <w:type w:val="bbPlcHdr"/>
        </w:types>
        <w:behaviors>
          <w:behavior w:val="content"/>
        </w:behaviors>
        <w:guid w:val="{2A7702A3-C7B4-4F2A-BFED-975E5F0A59BA}"/>
      </w:docPartPr>
      <w:docPartBody>
        <w:p w:rsidR="0038495A" w:rsidRDefault="00287F2B" w:rsidP="00287F2B">
          <w:pPr>
            <w:pStyle w:val="18AB5E1465B54332AFD41CE29BF62BD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D6"/>
    <w:rsid w:val="0014193C"/>
    <w:rsid w:val="00244062"/>
    <w:rsid w:val="00287F2B"/>
    <w:rsid w:val="0038495A"/>
    <w:rsid w:val="005971C5"/>
    <w:rsid w:val="0078242D"/>
    <w:rsid w:val="008A379F"/>
    <w:rsid w:val="00B73883"/>
    <w:rsid w:val="00CA04D6"/>
    <w:rsid w:val="00CC297B"/>
    <w:rsid w:val="00D44402"/>
    <w:rsid w:val="00DC1105"/>
    <w:rsid w:val="00F06978"/>
    <w:rsid w:val="00F53B7E"/>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3892CC87D14497B571CE602A8639FF">
    <w:name w:val="FA3892CC87D14497B571CE602A8639FF"/>
    <w:rsid w:val="00D44402"/>
    <w:rPr>
      <w:lang w:val="en-NG" w:eastAsia="en-NG"/>
    </w:rPr>
  </w:style>
  <w:style w:type="paragraph" w:customStyle="1" w:styleId="B1B6459E5EF547A3A83EE9703E6F8694">
    <w:name w:val="B1B6459E5EF547A3A83EE9703E6F8694"/>
  </w:style>
  <w:style w:type="paragraph" w:customStyle="1" w:styleId="2A61024680734D9BA07C42F4A1EA0254">
    <w:name w:val="2A61024680734D9BA07C42F4A1EA0254"/>
  </w:style>
  <w:style w:type="paragraph" w:customStyle="1" w:styleId="17D59291B5014CC7BE6C168DC3F7BED8">
    <w:name w:val="17D59291B5014CC7BE6C168DC3F7BED8"/>
  </w:style>
  <w:style w:type="paragraph" w:customStyle="1" w:styleId="1294E652A878486792C5229D34F153A1">
    <w:name w:val="1294E652A878486792C5229D34F153A1"/>
  </w:style>
  <w:style w:type="paragraph" w:customStyle="1" w:styleId="921F6DEF69FA482CAE46AFD9553E8C95">
    <w:name w:val="921F6DEF69FA482CAE46AFD9553E8C95"/>
  </w:style>
  <w:style w:type="paragraph" w:customStyle="1" w:styleId="FADE4F90E7AA42E3BFD4B14FC320A67D">
    <w:name w:val="FADE4F90E7AA42E3BFD4B14FC320A67D"/>
  </w:style>
  <w:style w:type="paragraph" w:customStyle="1" w:styleId="BE796DC784B24027AE8D6F83D2386D9A">
    <w:name w:val="BE796DC784B24027AE8D6F83D2386D9A"/>
  </w:style>
  <w:style w:type="paragraph" w:customStyle="1" w:styleId="606E2C8A7FAF465CB548A7B71ACDC229">
    <w:name w:val="606E2C8A7FAF465CB548A7B71ACDC229"/>
  </w:style>
  <w:style w:type="paragraph" w:customStyle="1" w:styleId="E25DC26982D6451E8173683F9E4574D2">
    <w:name w:val="E25DC26982D6451E8173683F9E4574D2"/>
    <w:rsid w:val="00287F2B"/>
  </w:style>
  <w:style w:type="paragraph" w:customStyle="1" w:styleId="18AB5E1465B54332AFD41CE29BF62BD0">
    <w:name w:val="18AB5E1465B54332AFD41CE29BF62BD0"/>
    <w:rsid w:val="00287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782</TotalTime>
  <Pages>4</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Ansa</dc:creator>
  <cp:lastModifiedBy>John Ansa</cp:lastModifiedBy>
  <cp:revision>33</cp:revision>
  <dcterms:created xsi:type="dcterms:W3CDTF">2022-06-07T12:16:00Z</dcterms:created>
  <dcterms:modified xsi:type="dcterms:W3CDTF">2022-06-28T09:27:00Z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