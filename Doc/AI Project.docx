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AB33" w14:textId="7F06F153" w:rsidR="005D5375" w:rsidRDefault="005D5375" w:rsidP="005D5375">
      <w:pPr>
        <w:pStyle w:val="Title"/>
      </w:pPr>
      <w:r>
        <w:t>Artificial Intelligence</w:t>
      </w:r>
    </w:p>
    <w:p w14:paraId="0989EDAE" w14:textId="57F07D12" w:rsidR="003312ED" w:rsidRDefault="005D5375" w:rsidP="005D5375">
      <w:pPr>
        <w:pStyle w:val="Title"/>
      </w:pPr>
      <w:r>
        <w:t>Enabled Application for Ebola Disease Diagnosis</w:t>
      </w:r>
    </w:p>
    <w:p w14:paraId="0B6FE04A" w14:textId="5DB133C3" w:rsidR="003312ED" w:rsidRDefault="000B5483">
      <w:pPr>
        <w:pStyle w:val="Subtitle"/>
      </w:pPr>
      <w:r>
        <w:t>Tuesday, 7 June 2022</w:t>
      </w:r>
    </w:p>
    <w:p w14:paraId="5DFC3393" w14:textId="77777777" w:rsidR="003312ED" w:rsidRDefault="00F66319">
      <w:pPr>
        <w:pStyle w:val="Heading1"/>
      </w:pPr>
      <w:sdt>
        <w:sdtPr>
          <w:alias w:val="Overview:"/>
          <w:tag w:val="Overview:"/>
          <w:id w:val="1877890496"/>
          <w:placeholder>
            <w:docPart w:val="B1B6459E5EF547A3A83EE9703E6F8694"/>
          </w:placeholder>
          <w:temporary/>
          <w:showingPlcHdr/>
          <w15:appearance w15:val="hidden"/>
        </w:sdtPr>
        <w:sdtEndPr/>
        <w:sdtContent>
          <w:r w:rsidR="000A0612">
            <w:t>Overview</w:t>
          </w:r>
        </w:sdtContent>
      </w:sdt>
    </w:p>
    <w:p w14:paraId="2F536D30" w14:textId="77777777" w:rsidR="003312ED" w:rsidRDefault="00F66319">
      <w:pPr>
        <w:pStyle w:val="Heading2"/>
      </w:pPr>
      <w:sdt>
        <w:sdtPr>
          <w:alias w:val="Project Background and Description:"/>
          <w:tag w:val="Project Background and Description:"/>
          <w:id w:val="1787619282"/>
          <w:placeholder>
            <w:docPart w:val="020D2F4CFF3B42B0920E7D57FF634C4B"/>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E94E1D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E909BA9" w14:textId="77777777" w:rsidR="005D4DC9" w:rsidRDefault="005D4DC9" w:rsidP="007664E8">
            <w:r>
              <w:rPr>
                <w:noProof/>
                <w:lang w:eastAsia="en-US"/>
              </w:rPr>
              <mc:AlternateContent>
                <mc:Choice Requires="wpg">
                  <w:drawing>
                    <wp:inline distT="0" distB="0" distL="0" distR="0" wp14:anchorId="7F07629F" wp14:editId="595F56F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1DDB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B07855" w14:textId="77777777" w:rsidR="005D4DC9" w:rsidRDefault="00F6631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9443158EAA5245FFA5BD5B1961770768"/>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19056232" w14:textId="77777777" w:rsidR="005D4DC9" w:rsidRDefault="00F6631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A747D122707446EC810D9CADFBF0D628"/>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30A7FDF9" w14:textId="7C52D067" w:rsidR="003312ED" w:rsidRDefault="003312ED"/>
    <w:p w14:paraId="390C53B8" w14:textId="77777777" w:rsidR="00D1422F" w:rsidRDefault="00D1422F" w:rsidP="00D1422F">
      <w:r>
        <w:t>This study is aimed at designing a technique capable of classifying filovirus diseases (EVD and MVD) with reference to Baltimore Classification approach to predict the presence of the virus in a suspected case. And to further Evaluate the accuracy and reliability of the prediction model.</w:t>
      </w:r>
    </w:p>
    <w:p w14:paraId="28F48646" w14:textId="77777777" w:rsidR="00D1422F" w:rsidRDefault="00D1422F" w:rsidP="00D1422F">
      <w:r>
        <w:t>The specific objectives are to:</w:t>
      </w:r>
    </w:p>
    <w:p w14:paraId="47CFE965" w14:textId="77777777" w:rsidR="00D1422F" w:rsidRDefault="00D1422F" w:rsidP="00D1422F">
      <w:r>
        <w:t xml:space="preserve">Design an integrated filovirus disease spread control model that </w:t>
      </w:r>
      <w:proofErr w:type="gramStart"/>
      <w:r>
        <w:t>is capable of analyzing</w:t>
      </w:r>
      <w:proofErr w:type="gramEnd"/>
      <w:r>
        <w:t xml:space="preserve"> and classifying their distinct symptoms to predict the presence of EVD or MVD in Suspected cases.</w:t>
      </w:r>
    </w:p>
    <w:p w14:paraId="0E39A9DA" w14:textId="77777777" w:rsidR="00D1422F" w:rsidRDefault="00D1422F" w:rsidP="00D1422F">
      <w:r>
        <w:t xml:space="preserve">Integrate Geographical Information System (ArGIS) to improve Contact Tracing and surveillance of the suspected cases. </w:t>
      </w:r>
    </w:p>
    <w:p w14:paraId="1011F98E" w14:textId="5535C1B9" w:rsidR="00D1422F" w:rsidRDefault="00D1422F" w:rsidP="00D1422F">
      <w:r>
        <w:t>Evaluate the overall performance (that is the Accuracy, Reliability and Specificity) of the model and communicate data in Real-time to the stakeholders.</w:t>
      </w:r>
    </w:p>
    <w:p w14:paraId="37C6F46D" w14:textId="77777777" w:rsidR="003312ED" w:rsidRDefault="00F66319">
      <w:pPr>
        <w:pStyle w:val="Heading2"/>
      </w:pPr>
      <w:sdt>
        <w:sdtPr>
          <w:alias w:val="Project Scope:"/>
          <w:tag w:val="Project Scope:"/>
          <w:id w:val="-1612591818"/>
          <w:placeholder>
            <w:docPart w:val="2A61024680734D9BA07C42F4A1EA0254"/>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CF6E88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69BD190" w14:textId="77777777" w:rsidR="005D4DC9" w:rsidRDefault="005D4DC9" w:rsidP="007664E8">
            <w:r>
              <w:rPr>
                <w:noProof/>
                <w:lang w:eastAsia="en-US"/>
              </w:rPr>
              <mc:AlternateContent>
                <mc:Choice Requires="wpg">
                  <w:drawing>
                    <wp:inline distT="0" distB="0" distL="0" distR="0" wp14:anchorId="3997F61B" wp14:editId="15C94260">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E6F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C36499" w14:textId="77777777" w:rsidR="005D4DC9" w:rsidRDefault="00F66319"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17D59291B5014CC7BE6C168DC3F7BED8"/>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1294E652A878486792C5229D34F153A1"/>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921F6DEF69FA482CAE46AFD9553E8C95"/>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474407B8" w14:textId="721B9F72" w:rsidR="003312ED" w:rsidRDefault="003312ED"/>
    <w:p w14:paraId="28C0CFED" w14:textId="756744CF" w:rsidR="000B5483" w:rsidRDefault="000B5483">
      <w:r>
        <w:t>The project scope is limited to creating a mobile app application that allow users to register and enter their health information for machine learning analysis of Ebola disease</w:t>
      </w:r>
    </w:p>
    <w:p w14:paraId="17E90BEB" w14:textId="77777777" w:rsidR="003312ED" w:rsidRDefault="00F66319">
      <w:pPr>
        <w:pStyle w:val="Heading2"/>
      </w:pPr>
      <w:sdt>
        <w:sdtPr>
          <w:alias w:val="High-Level Requirements:"/>
          <w:tag w:val="High-Level Requirements:"/>
          <w:id w:val="-1806920622"/>
          <w:placeholder>
            <w:docPart w:val="FADE4F90E7AA42E3BFD4B14FC320A67D"/>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2F460C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27AE354" w14:textId="77777777" w:rsidR="005D4DC9" w:rsidRDefault="005D4DC9" w:rsidP="007664E8">
            <w:r>
              <w:rPr>
                <w:noProof/>
                <w:lang w:eastAsia="en-US"/>
              </w:rPr>
              <mc:AlternateContent>
                <mc:Choice Requires="wpg">
                  <w:drawing>
                    <wp:inline distT="0" distB="0" distL="0" distR="0" wp14:anchorId="65042B2C" wp14:editId="6BF93011">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2BB9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BE796DC784B24027AE8D6F83D2386D9A"/>
            </w:placeholder>
            <w:temporary/>
            <w:showingPlcHdr/>
            <w15:appearance w15:val="hidden"/>
          </w:sdtPr>
          <w:sdtEndPr/>
          <w:sdtContent>
            <w:tc>
              <w:tcPr>
                <w:tcW w:w="4692" w:type="pct"/>
              </w:tcPr>
              <w:p w14:paraId="1F6FE6C2"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14311333" w14:textId="77777777" w:rsidR="003312ED" w:rsidRDefault="003312ED"/>
    <w:p w14:paraId="39BA56C2" w14:textId="04EE8E28" w:rsidR="003312ED" w:rsidRDefault="008F5411">
      <w:r>
        <w:t>The Ebola smart health care system would include the following:</w:t>
      </w:r>
    </w:p>
    <w:p w14:paraId="3C9F120A" w14:textId="499B15E7" w:rsidR="003312ED" w:rsidRDefault="00EA4B18" w:rsidP="008D5E06">
      <w:pPr>
        <w:pStyle w:val="ListBullet"/>
      </w:pPr>
      <w:r>
        <w:lastRenderedPageBreak/>
        <w:t>Ability to allow the both the admin and users to access the application by downloading it from Google playstore</w:t>
      </w:r>
    </w:p>
    <w:p w14:paraId="3D83E100" w14:textId="10560074" w:rsidR="003312ED" w:rsidRDefault="00EA4B18">
      <w:pPr>
        <w:pStyle w:val="ListBullet"/>
      </w:pPr>
      <w:r>
        <w:t>Ability to track user geo-location information at near real-time</w:t>
      </w:r>
    </w:p>
    <w:p w14:paraId="4E5C202E" w14:textId="235670EE" w:rsidR="00EA4B18" w:rsidRDefault="00EA4B18">
      <w:pPr>
        <w:pStyle w:val="ListBullet"/>
      </w:pPr>
      <w:r>
        <w:t>Ability to incorporate analytics dashboard for the admin</w:t>
      </w:r>
    </w:p>
    <w:p w14:paraId="075B8EE7" w14:textId="68A238C6" w:rsidR="003312ED" w:rsidRDefault="00EA4B18" w:rsidP="008F5411">
      <w:pPr>
        <w:pStyle w:val="ListBullet"/>
      </w:pPr>
      <w:r>
        <w:t xml:space="preserve">Ability to predict the presence of EVD or MVD in Suspected cases </w:t>
      </w:r>
    </w:p>
    <w:p w14:paraId="5E85D57C" w14:textId="77777777" w:rsidR="003312ED" w:rsidRDefault="00F66319">
      <w:pPr>
        <w:pStyle w:val="Heading2"/>
      </w:pPr>
      <w:sdt>
        <w:sdtPr>
          <w:alias w:val="Deliverables:"/>
          <w:tag w:val="Deliverables:"/>
          <w:id w:val="1659027517"/>
          <w:placeholder>
            <w:docPart w:val="606E2C8A7FAF465CB548A7B71ACDC229"/>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B91C81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F5BDE46" w14:textId="77777777" w:rsidR="005D4DC9" w:rsidRDefault="005D4DC9" w:rsidP="007664E8">
            <w:r>
              <w:rPr>
                <w:noProof/>
                <w:lang w:eastAsia="en-US"/>
              </w:rPr>
              <mc:AlternateContent>
                <mc:Choice Requires="wpg">
                  <w:drawing>
                    <wp:inline distT="0" distB="0" distL="0" distR="0" wp14:anchorId="51B5EA65" wp14:editId="4AEE0606">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20A2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0AFB0303D4DB4DE389FAF0CE49A62D9A"/>
            </w:placeholder>
            <w:temporary/>
            <w:showingPlcHdr/>
            <w15:appearance w15:val="hidden"/>
          </w:sdtPr>
          <w:sdtEndPr/>
          <w:sdtContent>
            <w:tc>
              <w:tcPr>
                <w:tcW w:w="4692" w:type="pct"/>
              </w:tcPr>
              <w:p w14:paraId="126AF04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12B6C9F8" w14:textId="0E170E81" w:rsidR="003312ED" w:rsidRDefault="003312ED"/>
    <w:tbl>
      <w:tblPr>
        <w:tblStyle w:val="ProjectScopeTable"/>
        <w:tblW w:w="5000" w:type="pct"/>
        <w:tblLook w:val="04A0" w:firstRow="1" w:lastRow="0" w:firstColumn="1" w:lastColumn="0" w:noHBand="0" w:noVBand="1"/>
        <w:tblDescription w:val="Table to enter Name, Title, and Date"/>
      </w:tblPr>
      <w:tblGrid>
        <w:gridCol w:w="1836"/>
        <w:gridCol w:w="7514"/>
      </w:tblGrid>
      <w:tr w:rsidR="006B1740" w14:paraId="0CA07E53" w14:textId="77777777" w:rsidTr="006B1740">
        <w:trPr>
          <w:cnfStyle w:val="100000000000" w:firstRow="1" w:lastRow="0" w:firstColumn="0" w:lastColumn="0" w:oddVBand="0" w:evenVBand="0" w:oddHBand="0" w:evenHBand="0" w:firstRowFirstColumn="0" w:firstRowLastColumn="0" w:lastRowFirstColumn="0" w:lastRowLastColumn="0"/>
        </w:trPr>
        <w:tc>
          <w:tcPr>
            <w:tcW w:w="982" w:type="pct"/>
          </w:tcPr>
          <w:p w14:paraId="0BA4F078" w14:textId="0CB999D8" w:rsidR="006B1740" w:rsidRDefault="006B1740" w:rsidP="003E5009">
            <w:r>
              <w:t>Item</w:t>
            </w:r>
          </w:p>
        </w:tc>
        <w:tc>
          <w:tcPr>
            <w:tcW w:w="4018" w:type="pct"/>
          </w:tcPr>
          <w:p w14:paraId="51A9E2F7" w14:textId="3495AAE3" w:rsidR="006B1740" w:rsidRDefault="006B1740" w:rsidP="003E5009">
            <w:r>
              <w:t>Description</w:t>
            </w:r>
          </w:p>
        </w:tc>
      </w:tr>
      <w:tr w:rsidR="006B1740" w14:paraId="6A85C93C" w14:textId="77777777" w:rsidTr="006B1740">
        <w:tc>
          <w:tcPr>
            <w:tcW w:w="982" w:type="pct"/>
          </w:tcPr>
          <w:p w14:paraId="041AF193" w14:textId="008695F0" w:rsidR="006B1740" w:rsidRDefault="006B1740" w:rsidP="003E5009">
            <w:r>
              <w:t>ML Model</w:t>
            </w:r>
          </w:p>
        </w:tc>
        <w:tc>
          <w:tcPr>
            <w:tcW w:w="4018" w:type="pct"/>
          </w:tcPr>
          <w:p w14:paraId="1883B912" w14:textId="77777777" w:rsidR="006B1740" w:rsidRDefault="006B1740" w:rsidP="0032623D">
            <w:pPr>
              <w:pStyle w:val="ListParagraph"/>
              <w:numPr>
                <w:ilvl w:val="0"/>
                <w:numId w:val="18"/>
              </w:numPr>
            </w:pPr>
            <w:r>
              <w:t>Data preprocessing</w:t>
            </w:r>
          </w:p>
          <w:p w14:paraId="2DE6697D" w14:textId="77777777" w:rsidR="006B1740" w:rsidRDefault="006B1740" w:rsidP="00571944">
            <w:pPr>
              <w:pStyle w:val="ListParagraph"/>
              <w:numPr>
                <w:ilvl w:val="0"/>
                <w:numId w:val="18"/>
              </w:numPr>
            </w:pPr>
            <w:r>
              <w:t xml:space="preserve">Feature engineering </w:t>
            </w:r>
          </w:p>
          <w:p w14:paraId="18B24974" w14:textId="538B9BD7" w:rsidR="006B1740" w:rsidRDefault="006B1740" w:rsidP="00571944">
            <w:pPr>
              <w:pStyle w:val="ListParagraph"/>
              <w:numPr>
                <w:ilvl w:val="0"/>
                <w:numId w:val="18"/>
              </w:numPr>
            </w:pPr>
            <w:r>
              <w:t>Prediction</w:t>
            </w:r>
          </w:p>
        </w:tc>
      </w:tr>
      <w:tr w:rsidR="006B1740" w14:paraId="2C3BA077" w14:textId="77777777" w:rsidTr="006B1740">
        <w:tc>
          <w:tcPr>
            <w:tcW w:w="982" w:type="pct"/>
          </w:tcPr>
          <w:p w14:paraId="2985FF41" w14:textId="121D6287" w:rsidR="006B1740" w:rsidRDefault="006B1740" w:rsidP="003E5009">
            <w:r>
              <w:t>ArGIS</w:t>
            </w:r>
          </w:p>
        </w:tc>
        <w:tc>
          <w:tcPr>
            <w:tcW w:w="4018" w:type="pct"/>
          </w:tcPr>
          <w:p w14:paraId="1875B2AD" w14:textId="673662FE" w:rsidR="006B1740" w:rsidRDefault="006B1740" w:rsidP="0032623D">
            <w:pPr>
              <w:pStyle w:val="ListParagraph"/>
              <w:numPr>
                <w:ilvl w:val="0"/>
                <w:numId w:val="19"/>
              </w:numPr>
            </w:pPr>
            <w:r>
              <w:t>Geo tracking (location, IP)</w:t>
            </w:r>
          </w:p>
          <w:p w14:paraId="2C80884F" w14:textId="54036BFC" w:rsidR="006B1740" w:rsidRDefault="006B1740" w:rsidP="0032623D">
            <w:pPr>
              <w:pStyle w:val="ListParagraph"/>
              <w:numPr>
                <w:ilvl w:val="0"/>
                <w:numId w:val="19"/>
              </w:numPr>
            </w:pPr>
            <w:r>
              <w:t>Device tracking (Device, OS, Platform)</w:t>
            </w:r>
          </w:p>
          <w:p w14:paraId="149E2F24" w14:textId="3216C0F0" w:rsidR="006B1740" w:rsidRDefault="006B1740" w:rsidP="0032623D">
            <w:pPr>
              <w:pStyle w:val="ListParagraph"/>
              <w:numPr>
                <w:ilvl w:val="0"/>
                <w:numId w:val="19"/>
              </w:numPr>
            </w:pPr>
            <w:r>
              <w:t>Real-time monitoring</w:t>
            </w:r>
          </w:p>
        </w:tc>
      </w:tr>
      <w:tr w:rsidR="006B1740" w14:paraId="73CBA63F" w14:textId="77777777" w:rsidTr="006B1740">
        <w:tc>
          <w:tcPr>
            <w:tcW w:w="982" w:type="pct"/>
          </w:tcPr>
          <w:p w14:paraId="0687B140" w14:textId="4A13CB29" w:rsidR="006B1740" w:rsidRDefault="006B1740" w:rsidP="003E5009">
            <w:r>
              <w:t>App Development</w:t>
            </w:r>
          </w:p>
        </w:tc>
        <w:tc>
          <w:tcPr>
            <w:tcW w:w="4018" w:type="pct"/>
          </w:tcPr>
          <w:p w14:paraId="40689B9D" w14:textId="4FA05143" w:rsidR="006B1740" w:rsidRDefault="006B1740" w:rsidP="00513B4F">
            <w:pPr>
              <w:pStyle w:val="ListParagraph"/>
              <w:numPr>
                <w:ilvl w:val="0"/>
                <w:numId w:val="17"/>
              </w:numPr>
            </w:pPr>
            <w:r>
              <w:t>Backend development</w:t>
            </w:r>
          </w:p>
          <w:p w14:paraId="2E17562E" w14:textId="69F869CD" w:rsidR="006B1740" w:rsidRDefault="006B1740" w:rsidP="00513B4F">
            <w:pPr>
              <w:pStyle w:val="ListParagraph"/>
              <w:numPr>
                <w:ilvl w:val="0"/>
                <w:numId w:val="17"/>
              </w:numPr>
            </w:pPr>
            <w:r>
              <w:t>Frontend development</w:t>
            </w:r>
          </w:p>
          <w:p w14:paraId="1EA7AAAF" w14:textId="640241FB" w:rsidR="006B1740" w:rsidRPr="00F26F74" w:rsidRDefault="006B1740" w:rsidP="00F26F74">
            <w:pPr>
              <w:pStyle w:val="ListParagraph"/>
              <w:numPr>
                <w:ilvl w:val="0"/>
                <w:numId w:val="17"/>
              </w:numPr>
            </w:pPr>
            <w:r>
              <w:t>Deployment (Cloud, Playstore)</w:t>
            </w:r>
          </w:p>
        </w:tc>
      </w:tr>
    </w:tbl>
    <w:p w14:paraId="56139805" w14:textId="77777777" w:rsidR="003312ED" w:rsidRDefault="003312ED"/>
    <w:sdt>
      <w:sdtPr>
        <w:alias w:val="Specific Exclusions from Scope:"/>
        <w:tag w:val="Specific Exclusions from Scope:"/>
        <w:id w:val="1418991009"/>
        <w:placeholder>
          <w:docPart w:val="8D867E56C2AB41B08FBD71ABBAABCF08"/>
        </w:placeholder>
        <w:temporary/>
        <w:showingPlcHdr/>
        <w15:appearance w15:val="hidden"/>
      </w:sdtPr>
      <w:sdtEndPr/>
      <w:sdtContent>
        <w:p w14:paraId="48BBDFAB"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13DA29C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A807384" w14:textId="77777777" w:rsidR="005D4DC9" w:rsidRDefault="005D4DC9" w:rsidP="007664E8">
            <w:r>
              <w:rPr>
                <w:noProof/>
                <w:lang w:eastAsia="en-US"/>
              </w:rPr>
              <mc:AlternateContent>
                <mc:Choice Requires="wpg">
                  <w:drawing>
                    <wp:inline distT="0" distB="0" distL="0" distR="0" wp14:anchorId="52FEB28F" wp14:editId="1014EB59">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4009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5C45A31BAC7A4333B511329B49EB7106"/>
            </w:placeholder>
            <w:temporary/>
            <w:showingPlcHdr/>
            <w15:appearance w15:val="hidden"/>
          </w:sdtPr>
          <w:sdtEndPr/>
          <w:sdtContent>
            <w:tc>
              <w:tcPr>
                <w:tcW w:w="4692" w:type="pct"/>
              </w:tcPr>
              <w:p w14:paraId="5CDC8B55"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338262DB" w14:textId="37ED2392" w:rsidR="003312ED" w:rsidRDefault="003312ED"/>
    <w:sdt>
      <w:sdtPr>
        <w:alias w:val="Enter description:"/>
        <w:tag w:val="Enter description:"/>
        <w:id w:val="1740669809"/>
        <w:placeholder>
          <w:docPart w:val="B75DA13A98FF447D824CFBAE754F7E7F"/>
        </w:placeholder>
        <w:temporary/>
        <w:showingPlcHdr/>
        <w15:appearance w15:val="hidden"/>
      </w:sdtPr>
      <w:sdtEndPr/>
      <w:sdtContent>
        <w:p w14:paraId="4D060392" w14:textId="77777777" w:rsidR="00A54E1C" w:rsidRDefault="00A54E1C" w:rsidP="00A54E1C">
          <w:r>
            <w:t>The new system must include the following:</w:t>
          </w:r>
        </w:p>
      </w:sdtContent>
    </w:sdt>
    <w:sdt>
      <w:sdtPr>
        <w:alias w:val="Enter list bullet 1:"/>
        <w:tag w:val="Enter list bullet 1:"/>
        <w:id w:val="-554152669"/>
        <w:placeholder>
          <w:docPart w:val="EDAD181DEEE648E39009493C5DF116BC"/>
        </w:placeholder>
        <w:temporary/>
        <w:showingPlcHdr/>
        <w15:appearance w15:val="hidden"/>
      </w:sdtPr>
      <w:sdtEndPr/>
      <w:sdtContent>
        <w:p w14:paraId="7AC3E1FC" w14:textId="77777777" w:rsidR="00A54E1C" w:rsidRDefault="00A54E1C" w:rsidP="00A54E1C">
          <w:pPr>
            <w:pStyle w:val="ListBullet"/>
          </w:pPr>
          <w:r>
            <w:t>Ability to allow both internal and external users to access the application without downloading any software</w:t>
          </w:r>
        </w:p>
      </w:sdtContent>
    </w:sdt>
    <w:sdt>
      <w:sdtPr>
        <w:alias w:val="Enter list bullet 2:"/>
        <w:tag w:val="Enter list bullet 2:"/>
        <w:id w:val="-1656057586"/>
        <w:placeholder>
          <w:docPart w:val="5DCA6F5A772F410783FA40831DB50352"/>
        </w:placeholder>
        <w:temporary/>
        <w:showingPlcHdr/>
        <w15:appearance w15:val="hidden"/>
      </w:sdtPr>
      <w:sdtEndPr/>
      <w:sdtContent>
        <w:p w14:paraId="47C17A9B" w14:textId="77777777" w:rsidR="00A54E1C" w:rsidRDefault="00A54E1C" w:rsidP="00A54E1C">
          <w:pPr>
            <w:pStyle w:val="ListBullet"/>
          </w:pPr>
          <w:r>
            <w:t>Ability to interface with the existing data warehouse application</w:t>
          </w:r>
        </w:p>
      </w:sdtContent>
    </w:sdt>
    <w:sdt>
      <w:sdtPr>
        <w:alias w:val="Enter list bullet 3:"/>
        <w:tag w:val="Enter list bullet 3:"/>
        <w:id w:val="931624918"/>
        <w:placeholder>
          <w:docPart w:val="7FAB8BD4FFAA4E8BAF4B89DAC4F56917"/>
        </w:placeholder>
        <w:temporary/>
        <w:showingPlcHdr/>
        <w15:appearance w15:val="hidden"/>
      </w:sdtPr>
      <w:sdtEndPr/>
      <w:sdtContent>
        <w:p w14:paraId="64896219" w14:textId="77777777" w:rsidR="00A54E1C" w:rsidRDefault="00A54E1C" w:rsidP="00A54E1C">
          <w:pPr>
            <w:pStyle w:val="ListBullet"/>
          </w:pPr>
          <w:r>
            <w:t>Ability to incorporate automated routing and notifications based on business rules</w:t>
          </w:r>
        </w:p>
      </w:sdtContent>
    </w:sdt>
    <w:p w14:paraId="1F7A5A21" w14:textId="77777777" w:rsidR="00A54E1C" w:rsidRDefault="00A54E1C"/>
    <w:p w14:paraId="599C780D" w14:textId="498F0F46" w:rsidR="006A6102" w:rsidRDefault="006A6102" w:rsidP="006A6102">
      <w:pPr>
        <w:pStyle w:val="Heading2"/>
      </w:pPr>
      <w:r>
        <w:t>High-Level Architectural Design</w:t>
      </w:r>
    </w:p>
    <w:tbl>
      <w:tblPr>
        <w:tblStyle w:val="TipTable"/>
        <w:tblW w:w="5000" w:type="pct"/>
        <w:tblLook w:val="04A0" w:firstRow="1" w:lastRow="0" w:firstColumn="1" w:lastColumn="0" w:noHBand="0" w:noVBand="1"/>
        <w:tblDescription w:val="Layout table"/>
      </w:tblPr>
      <w:tblGrid>
        <w:gridCol w:w="577"/>
        <w:gridCol w:w="8783"/>
      </w:tblGrid>
      <w:tr w:rsidR="006A6102" w14:paraId="176D09C2" w14:textId="77777777" w:rsidTr="00462B40">
        <w:tc>
          <w:tcPr>
            <w:cnfStyle w:val="001000000000" w:firstRow="0" w:lastRow="0" w:firstColumn="1" w:lastColumn="0" w:oddVBand="0" w:evenVBand="0" w:oddHBand="0" w:evenHBand="0" w:firstRowFirstColumn="0" w:firstRowLastColumn="0" w:lastRowFirstColumn="0" w:lastRowLastColumn="0"/>
            <w:tcW w:w="308" w:type="pct"/>
          </w:tcPr>
          <w:p w14:paraId="62B66FA6" w14:textId="77777777" w:rsidR="006A6102" w:rsidRDefault="006A6102" w:rsidP="00462B40">
            <w:r>
              <w:rPr>
                <w:noProof/>
                <w:lang w:eastAsia="en-US"/>
              </w:rPr>
              <mc:AlternateContent>
                <mc:Choice Requires="wpg">
                  <w:drawing>
                    <wp:inline distT="0" distB="0" distL="0" distR="0" wp14:anchorId="4D1C106C" wp14:editId="48AEDADF">
                      <wp:extent cx="141605" cy="141605"/>
                      <wp:effectExtent l="0" t="0" r="0" b="0"/>
                      <wp:docPr id="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 name="Rectangle 4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CDE0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4zlQ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wcJ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NkOfjOVCAAAYSgAAA4AAAAAAAAAAAAAAAAALgIAAGRycy9lMm9Eb2MueG1sUEsBAi0A&#10;FAAGAAgAAAAhAAXiDD3ZAAAAAwEAAA8AAAAAAAAAAAAAAAAA7woAAGRycy9kb3ducmV2LnhtbFBL&#10;BQYAAAAABAAEAPMAAAD1CwAAAAA=&#10;">
                      <v:rect id="Rectangle 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8VJxQAAANsAAAAPAAAAZHJzL2Rvd25yZXYueG1sRI9Ba8JA&#10;FITvBf/D8oTemk2L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AWU8VJ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553764561"/>
            <w:placeholder>
              <w:docPart w:val="E809EAE1C7124674917FEB1B59FA6F68"/>
            </w:placeholder>
            <w:temporary/>
            <w:showingPlcHdr/>
            <w15:appearance w15:val="hidden"/>
          </w:sdtPr>
          <w:sdtEndPr/>
          <w:sdtContent>
            <w:tc>
              <w:tcPr>
                <w:tcW w:w="4692" w:type="pct"/>
              </w:tcPr>
              <w:p w14:paraId="0BE626D9" w14:textId="77777777" w:rsidR="006A6102" w:rsidRDefault="006A6102" w:rsidP="00462B40">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3DA137F4" w14:textId="5A446145" w:rsidR="008F5411" w:rsidRDefault="008F5411"/>
    <w:p w14:paraId="0C54673E" w14:textId="10F4970A" w:rsidR="006A6102" w:rsidRDefault="006A6102">
      <w:r w:rsidRPr="006A6102">
        <w:rPr>
          <w:noProof/>
        </w:rPr>
        <w:lastRenderedPageBreak/>
        <w:drawing>
          <wp:inline distT="0" distB="0" distL="0" distR="0" wp14:anchorId="12531262" wp14:editId="6C200B96">
            <wp:extent cx="5943600" cy="3029585"/>
            <wp:effectExtent l="0" t="0" r="0" b="0"/>
            <wp:docPr id="45" name="Picture 4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 Word&#10;&#10;Description automatically generated"/>
                    <pic:cNvPicPr/>
                  </pic:nvPicPr>
                  <pic:blipFill>
                    <a:blip r:embed="rId7"/>
                    <a:stretch>
                      <a:fillRect/>
                    </a:stretch>
                  </pic:blipFill>
                  <pic:spPr>
                    <a:xfrm>
                      <a:off x="0" y="0"/>
                      <a:ext cx="5943600" cy="3029585"/>
                    </a:xfrm>
                    <a:prstGeom prst="rect">
                      <a:avLst/>
                    </a:prstGeom>
                  </pic:spPr>
                </pic:pic>
              </a:graphicData>
            </a:graphic>
          </wp:inline>
        </w:drawing>
      </w:r>
    </w:p>
    <w:p w14:paraId="628A75C5" w14:textId="27406D52" w:rsidR="006B1740" w:rsidRDefault="006A6102" w:rsidP="006A6102">
      <w:r>
        <w:t xml:space="preserve">Figure 1: </w:t>
      </w:r>
      <w:r w:rsidR="006B1740">
        <w:t>Project Architecture</w:t>
      </w:r>
    </w:p>
    <w:p w14:paraId="6DAEB462" w14:textId="17DD3C71" w:rsidR="006A6102" w:rsidRDefault="006A6102" w:rsidP="006A6102">
      <w:r w:rsidRPr="00423F94">
        <w:rPr>
          <w:noProof/>
        </w:rPr>
        <w:drawing>
          <wp:inline distT="0" distB="0" distL="0" distR="0" wp14:anchorId="1D648AB4" wp14:editId="522F1C70">
            <wp:extent cx="5943600" cy="23983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398395"/>
                    </a:xfrm>
                    <a:prstGeom prst="rect">
                      <a:avLst/>
                    </a:prstGeom>
                  </pic:spPr>
                </pic:pic>
              </a:graphicData>
            </a:graphic>
          </wp:inline>
        </w:drawing>
      </w:r>
    </w:p>
    <w:p w14:paraId="1491EF03" w14:textId="45A83D12" w:rsidR="006B1740" w:rsidRPr="007466AC" w:rsidRDefault="007466AC">
      <w:pPr>
        <w:rPr>
          <w:lang w:val="fr-FR"/>
        </w:rPr>
      </w:pPr>
      <w:r w:rsidRPr="007466AC">
        <w:rPr>
          <w:lang w:val="fr-FR"/>
        </w:rPr>
        <w:t xml:space="preserve">Figure 2 : </w:t>
      </w:r>
      <w:r w:rsidR="006B1740" w:rsidRPr="007466AC">
        <w:rPr>
          <w:lang w:val="fr-FR"/>
        </w:rPr>
        <w:t xml:space="preserve">ML </w:t>
      </w:r>
      <w:r>
        <w:t>Architecture</w:t>
      </w:r>
    </w:p>
    <w:p w14:paraId="2D6E0F20" w14:textId="327FBE52" w:rsidR="00423B2A" w:rsidRPr="007466AC" w:rsidRDefault="005356E6" w:rsidP="00423B2A">
      <w:pPr>
        <w:rPr>
          <w:lang w:val="fr-FR"/>
        </w:rPr>
      </w:pPr>
      <w:r>
        <w:rPr>
          <w:noProof/>
        </w:rPr>
        <w:lastRenderedPageBreak/>
        <w:drawing>
          <wp:inline distT="0" distB="0" distL="0" distR="0" wp14:anchorId="5851D61B" wp14:editId="1F8706AA">
            <wp:extent cx="5943600" cy="2454910"/>
            <wp:effectExtent l="0" t="0" r="0" b="2540"/>
            <wp:docPr id="46" name="Picture 46" descr="Pick the Mobile Application Architecture that Makes 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k the Mobile Application Architecture that Makes S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4910"/>
                    </a:xfrm>
                    <a:prstGeom prst="rect">
                      <a:avLst/>
                    </a:prstGeom>
                    <a:noFill/>
                    <a:ln>
                      <a:noFill/>
                    </a:ln>
                  </pic:spPr>
                </pic:pic>
              </a:graphicData>
            </a:graphic>
          </wp:inline>
        </w:drawing>
      </w:r>
    </w:p>
    <w:p w14:paraId="18792924" w14:textId="61DB302B" w:rsidR="006B1740" w:rsidRPr="007466AC" w:rsidRDefault="007466AC">
      <w:pPr>
        <w:rPr>
          <w:lang w:val="fr-FR"/>
        </w:rPr>
      </w:pPr>
      <w:r w:rsidRPr="007466AC">
        <w:rPr>
          <w:lang w:val="fr-FR"/>
        </w:rPr>
        <w:t xml:space="preserve">Figure 3 : </w:t>
      </w:r>
      <w:r w:rsidR="006B1740" w:rsidRPr="007466AC">
        <w:rPr>
          <w:lang w:val="fr-FR"/>
        </w:rPr>
        <w:t xml:space="preserve">Application </w:t>
      </w:r>
      <w:r>
        <w:t>Architecture</w:t>
      </w:r>
    </w:p>
    <w:p w14:paraId="28D3C51C" w14:textId="77777777" w:rsidR="00423F94" w:rsidRPr="007466AC" w:rsidRDefault="00423F94">
      <w:pPr>
        <w:rPr>
          <w:lang w:val="fr-FR"/>
        </w:rPr>
      </w:pPr>
    </w:p>
    <w:sdt>
      <w:sdtPr>
        <w:alias w:val="Implementation Plan:"/>
        <w:tag w:val="Implementation Plan:"/>
        <w:id w:val="-1042124728"/>
        <w:placeholder>
          <w:docPart w:val="E25DC26982D6451E8173683F9E4574D2"/>
        </w:placeholder>
        <w:temporary/>
        <w:showingPlcHdr/>
        <w15:appearance w15:val="hidden"/>
      </w:sdtPr>
      <w:sdtEndPr/>
      <w:sdtContent>
        <w:p w14:paraId="031E671E" w14:textId="77777777" w:rsidR="006A6102" w:rsidRDefault="006A6102" w:rsidP="006A610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6A6102" w14:paraId="5DAEB603" w14:textId="77777777" w:rsidTr="00462B40">
        <w:tc>
          <w:tcPr>
            <w:cnfStyle w:val="001000000000" w:firstRow="0" w:lastRow="0" w:firstColumn="1" w:lastColumn="0" w:oddVBand="0" w:evenVBand="0" w:oddHBand="0" w:evenHBand="0" w:firstRowFirstColumn="0" w:firstRowLastColumn="0" w:lastRowFirstColumn="0" w:lastRowLastColumn="0"/>
            <w:tcW w:w="308" w:type="pct"/>
          </w:tcPr>
          <w:p w14:paraId="4066980E" w14:textId="77777777" w:rsidR="006A6102" w:rsidRDefault="006A6102" w:rsidP="00462B40">
            <w:r>
              <w:rPr>
                <w:noProof/>
                <w:lang w:eastAsia="en-US"/>
              </w:rPr>
              <mc:AlternateContent>
                <mc:Choice Requires="wpg">
                  <w:drawing>
                    <wp:inline distT="0" distB="0" distL="0" distR="0" wp14:anchorId="12898861" wp14:editId="4141AB4F">
                      <wp:extent cx="141605" cy="141605"/>
                      <wp:effectExtent l="0" t="0" r="0" b="0"/>
                      <wp:docPr id="3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 name="Rectangle 4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1"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F084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x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Q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ScExakAgAAGEoAAAOAAAAAAAAAAAAAAAAAC4CAABkcnMvZTJvRG9jLnhtbFBLAQItABQABgAI&#10;AAAAIQAF4gw92QAAAAMBAAAPAAAAAAAAAAAAAAAAAOoKAABkcnMvZG93bnJldi54bWxQSwUGAAAA&#10;AAQABADzAAAA8AsAAAAA&#10;">
                      <v:rect id="Rectangle 4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RxAAAANsAAAAPAAAAZHJzL2Rvd25yZXYueG1sRI9Ba8JA&#10;FITvgv9heUJvZmOR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AYkZtH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543905534"/>
            <w:placeholder>
              <w:docPart w:val="66FF3276AD76448A82DE14DE6EC4112E"/>
            </w:placeholder>
            <w:temporary/>
            <w:showingPlcHdr/>
            <w15:appearance w15:val="hidden"/>
          </w:sdtPr>
          <w:sdtEndPr/>
          <w:sdtContent>
            <w:tc>
              <w:tcPr>
                <w:tcW w:w="4692" w:type="pct"/>
              </w:tcPr>
              <w:p w14:paraId="3AE426BB" w14:textId="77777777" w:rsidR="006A6102" w:rsidRDefault="006A6102" w:rsidP="00462B40">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0E253FFA" w14:textId="2A5A7B14" w:rsidR="003312ED" w:rsidRDefault="003312ED"/>
    <w:tbl>
      <w:tblPr>
        <w:tblStyle w:val="ProjectScopeTable"/>
        <w:tblW w:w="5000" w:type="pct"/>
        <w:tblLook w:val="04A0" w:firstRow="1" w:lastRow="0" w:firstColumn="1" w:lastColumn="0" w:noHBand="0" w:noVBand="1"/>
        <w:tblDescription w:val="Table to enter Name, Title, and Date"/>
      </w:tblPr>
      <w:tblGrid>
        <w:gridCol w:w="1836"/>
        <w:gridCol w:w="7514"/>
      </w:tblGrid>
      <w:tr w:rsidR="006A6102" w14:paraId="13AA042A" w14:textId="77777777" w:rsidTr="00462B40">
        <w:trPr>
          <w:cnfStyle w:val="100000000000" w:firstRow="1" w:lastRow="0" w:firstColumn="0" w:lastColumn="0" w:oddVBand="0" w:evenVBand="0" w:oddHBand="0" w:evenHBand="0" w:firstRowFirstColumn="0" w:firstRowLastColumn="0" w:lastRowFirstColumn="0" w:lastRowLastColumn="0"/>
        </w:trPr>
        <w:tc>
          <w:tcPr>
            <w:tcW w:w="982" w:type="pct"/>
          </w:tcPr>
          <w:p w14:paraId="26E1C9E1" w14:textId="77777777" w:rsidR="006A6102" w:rsidRDefault="006A6102" w:rsidP="00462B40">
            <w:r>
              <w:t>Phase</w:t>
            </w:r>
          </w:p>
        </w:tc>
        <w:tc>
          <w:tcPr>
            <w:tcW w:w="4018" w:type="pct"/>
          </w:tcPr>
          <w:p w14:paraId="3F0A92AE" w14:textId="77777777" w:rsidR="006A6102" w:rsidRDefault="006A6102" w:rsidP="00462B40">
            <w:r>
              <w:t>Task Breakdown</w:t>
            </w:r>
          </w:p>
        </w:tc>
      </w:tr>
      <w:tr w:rsidR="006A6102" w14:paraId="5900D2A0" w14:textId="77777777" w:rsidTr="00462B40">
        <w:tc>
          <w:tcPr>
            <w:tcW w:w="982" w:type="pct"/>
          </w:tcPr>
          <w:p w14:paraId="7C6E88C2" w14:textId="77777777" w:rsidR="006A6102" w:rsidRDefault="006A6102" w:rsidP="00462B40">
            <w:r>
              <w:t>ML Model</w:t>
            </w:r>
          </w:p>
        </w:tc>
        <w:tc>
          <w:tcPr>
            <w:tcW w:w="4018" w:type="pct"/>
          </w:tcPr>
          <w:p w14:paraId="378181F3" w14:textId="77777777" w:rsidR="006A6102" w:rsidRDefault="006A6102" w:rsidP="00462B40">
            <w:pPr>
              <w:pStyle w:val="ListParagraph"/>
              <w:numPr>
                <w:ilvl w:val="0"/>
                <w:numId w:val="18"/>
              </w:numPr>
            </w:pPr>
            <w:r>
              <w:t>Data sourcing</w:t>
            </w:r>
          </w:p>
          <w:p w14:paraId="7E630A56" w14:textId="77777777" w:rsidR="006A6102" w:rsidRDefault="006A6102" w:rsidP="00462B40">
            <w:pPr>
              <w:pStyle w:val="ListParagraph"/>
              <w:numPr>
                <w:ilvl w:val="0"/>
                <w:numId w:val="18"/>
              </w:numPr>
            </w:pPr>
            <w:r>
              <w:t>Data preprocessing</w:t>
            </w:r>
          </w:p>
          <w:p w14:paraId="389074E3" w14:textId="77777777" w:rsidR="006A6102" w:rsidRDefault="006A6102" w:rsidP="00462B40">
            <w:pPr>
              <w:pStyle w:val="ListParagraph"/>
              <w:numPr>
                <w:ilvl w:val="0"/>
                <w:numId w:val="18"/>
              </w:numPr>
            </w:pPr>
            <w:r>
              <w:t xml:space="preserve">Feature engineering </w:t>
            </w:r>
          </w:p>
          <w:p w14:paraId="18E0F4D2" w14:textId="77777777" w:rsidR="006A6102" w:rsidRDefault="006A6102" w:rsidP="00462B40">
            <w:pPr>
              <w:pStyle w:val="ListParagraph"/>
              <w:numPr>
                <w:ilvl w:val="0"/>
                <w:numId w:val="18"/>
              </w:numPr>
            </w:pPr>
            <w:r>
              <w:t>Tunning</w:t>
            </w:r>
          </w:p>
          <w:p w14:paraId="091CD34A" w14:textId="77777777" w:rsidR="006A6102" w:rsidRDefault="006A6102" w:rsidP="00462B40">
            <w:pPr>
              <w:pStyle w:val="ListParagraph"/>
              <w:numPr>
                <w:ilvl w:val="0"/>
                <w:numId w:val="18"/>
              </w:numPr>
            </w:pPr>
            <w:r>
              <w:t>Model validation</w:t>
            </w:r>
          </w:p>
          <w:p w14:paraId="31E27DCC" w14:textId="77777777" w:rsidR="006A6102" w:rsidRDefault="006A6102" w:rsidP="00462B40">
            <w:pPr>
              <w:pStyle w:val="ListParagraph"/>
              <w:numPr>
                <w:ilvl w:val="0"/>
                <w:numId w:val="18"/>
              </w:numPr>
            </w:pPr>
            <w:r>
              <w:t>Prediction</w:t>
            </w:r>
          </w:p>
        </w:tc>
      </w:tr>
      <w:tr w:rsidR="006A6102" w14:paraId="68A8FF30" w14:textId="77777777" w:rsidTr="00462B40">
        <w:tc>
          <w:tcPr>
            <w:tcW w:w="982" w:type="pct"/>
          </w:tcPr>
          <w:p w14:paraId="0F9D23F6" w14:textId="77777777" w:rsidR="006A6102" w:rsidRDefault="006A6102" w:rsidP="00462B40">
            <w:r>
              <w:t>ArGIS</w:t>
            </w:r>
          </w:p>
        </w:tc>
        <w:tc>
          <w:tcPr>
            <w:tcW w:w="4018" w:type="pct"/>
          </w:tcPr>
          <w:p w14:paraId="1A79540F" w14:textId="77777777" w:rsidR="006A6102" w:rsidRDefault="006A6102" w:rsidP="00462B40">
            <w:pPr>
              <w:pStyle w:val="ListParagraph"/>
              <w:numPr>
                <w:ilvl w:val="0"/>
                <w:numId w:val="19"/>
              </w:numPr>
            </w:pPr>
            <w:r>
              <w:t>Geo tracking (location, IP)</w:t>
            </w:r>
          </w:p>
          <w:p w14:paraId="3B9A8610" w14:textId="77777777" w:rsidR="006A6102" w:rsidRDefault="006A6102" w:rsidP="00462B40">
            <w:pPr>
              <w:pStyle w:val="ListParagraph"/>
              <w:numPr>
                <w:ilvl w:val="0"/>
                <w:numId w:val="19"/>
              </w:numPr>
            </w:pPr>
            <w:r>
              <w:t>Device tracking (Device, OS, Platform)</w:t>
            </w:r>
          </w:p>
          <w:p w14:paraId="3215D9A6" w14:textId="77777777" w:rsidR="006A6102" w:rsidRDefault="006A6102" w:rsidP="00462B40">
            <w:pPr>
              <w:pStyle w:val="ListParagraph"/>
              <w:numPr>
                <w:ilvl w:val="0"/>
                <w:numId w:val="19"/>
              </w:numPr>
            </w:pPr>
            <w:r>
              <w:t>Real-time monitoring</w:t>
            </w:r>
          </w:p>
          <w:p w14:paraId="0B4B73E0" w14:textId="77777777" w:rsidR="006A6102" w:rsidRDefault="006A6102" w:rsidP="00462B40">
            <w:pPr>
              <w:pStyle w:val="ListParagraph"/>
              <w:numPr>
                <w:ilvl w:val="0"/>
                <w:numId w:val="19"/>
              </w:numPr>
            </w:pPr>
            <w:r>
              <w:t>Map integration</w:t>
            </w:r>
          </w:p>
        </w:tc>
      </w:tr>
      <w:tr w:rsidR="006A6102" w14:paraId="641D4449" w14:textId="77777777" w:rsidTr="00462B40">
        <w:tc>
          <w:tcPr>
            <w:tcW w:w="982" w:type="pct"/>
          </w:tcPr>
          <w:p w14:paraId="3652B1B9" w14:textId="77777777" w:rsidR="006A6102" w:rsidRDefault="006A6102" w:rsidP="00462B40">
            <w:r>
              <w:t>App Development</w:t>
            </w:r>
          </w:p>
        </w:tc>
        <w:tc>
          <w:tcPr>
            <w:tcW w:w="4018" w:type="pct"/>
          </w:tcPr>
          <w:p w14:paraId="1D78E585" w14:textId="77777777" w:rsidR="006A6102" w:rsidRDefault="006A6102" w:rsidP="00462B40">
            <w:pPr>
              <w:pStyle w:val="ListParagraph"/>
              <w:numPr>
                <w:ilvl w:val="0"/>
                <w:numId w:val="17"/>
              </w:numPr>
            </w:pPr>
            <w:r>
              <w:t>UI Design (Home, Dashboard, User Profile, Login, Register)</w:t>
            </w:r>
          </w:p>
          <w:p w14:paraId="4209D497" w14:textId="77777777" w:rsidR="006A6102" w:rsidRDefault="006A6102" w:rsidP="00462B40">
            <w:pPr>
              <w:pStyle w:val="ListParagraph"/>
              <w:numPr>
                <w:ilvl w:val="0"/>
                <w:numId w:val="17"/>
              </w:numPr>
            </w:pPr>
            <w:r>
              <w:t>Authentication and Authorization</w:t>
            </w:r>
          </w:p>
          <w:p w14:paraId="0E2D8451" w14:textId="77777777" w:rsidR="006A6102" w:rsidRDefault="006A6102" w:rsidP="00462B40">
            <w:pPr>
              <w:pStyle w:val="ListParagraph"/>
              <w:numPr>
                <w:ilvl w:val="0"/>
                <w:numId w:val="17"/>
              </w:numPr>
            </w:pPr>
            <w:r>
              <w:t>API development</w:t>
            </w:r>
          </w:p>
          <w:p w14:paraId="0339DAA4" w14:textId="77777777" w:rsidR="006A6102" w:rsidRDefault="006A6102" w:rsidP="00462B40">
            <w:pPr>
              <w:pStyle w:val="ListParagraph"/>
              <w:numPr>
                <w:ilvl w:val="0"/>
                <w:numId w:val="17"/>
              </w:numPr>
            </w:pPr>
            <w:r>
              <w:t>Database design</w:t>
            </w:r>
          </w:p>
          <w:p w14:paraId="5D85766E" w14:textId="77777777" w:rsidR="006A6102" w:rsidRPr="00F26F74" w:rsidRDefault="006A6102" w:rsidP="00462B40">
            <w:pPr>
              <w:pStyle w:val="ListParagraph"/>
              <w:numPr>
                <w:ilvl w:val="0"/>
                <w:numId w:val="17"/>
              </w:numPr>
            </w:pPr>
            <w:r>
              <w:t>Deployment (Cloud, Playstore)</w:t>
            </w:r>
          </w:p>
        </w:tc>
      </w:tr>
    </w:tbl>
    <w:p w14:paraId="6C30815C" w14:textId="7706EC8A" w:rsidR="006A6102" w:rsidRDefault="006A6102"/>
    <w:p w14:paraId="5FAD5EDF" w14:textId="77777777" w:rsidR="005356E6" w:rsidRDefault="005356E6"/>
    <w:p w14:paraId="5315EDAA" w14:textId="3E60C408" w:rsidR="005356E6" w:rsidRDefault="005356E6" w:rsidP="005356E6">
      <w:pPr>
        <w:pStyle w:val="Heading2"/>
      </w:pPr>
      <w:r>
        <w:lastRenderedPageBreak/>
        <w:t>Technology Use</w:t>
      </w:r>
    </w:p>
    <w:tbl>
      <w:tblPr>
        <w:tblStyle w:val="TipTable"/>
        <w:tblW w:w="5000" w:type="pct"/>
        <w:tblLook w:val="04A0" w:firstRow="1" w:lastRow="0" w:firstColumn="1" w:lastColumn="0" w:noHBand="0" w:noVBand="1"/>
        <w:tblDescription w:val="Layout table"/>
      </w:tblPr>
      <w:tblGrid>
        <w:gridCol w:w="577"/>
        <w:gridCol w:w="8783"/>
      </w:tblGrid>
      <w:tr w:rsidR="005356E6" w14:paraId="59FE84C3" w14:textId="77777777" w:rsidTr="00462B40">
        <w:tc>
          <w:tcPr>
            <w:cnfStyle w:val="001000000000" w:firstRow="0" w:lastRow="0" w:firstColumn="1" w:lastColumn="0" w:oddVBand="0" w:evenVBand="0" w:oddHBand="0" w:evenHBand="0" w:firstRowFirstColumn="0" w:firstRowLastColumn="0" w:lastRowFirstColumn="0" w:lastRowLastColumn="0"/>
            <w:tcW w:w="308" w:type="pct"/>
          </w:tcPr>
          <w:p w14:paraId="0B4B8361" w14:textId="77777777" w:rsidR="005356E6" w:rsidRDefault="005356E6" w:rsidP="00462B40">
            <w:r>
              <w:rPr>
                <w:noProof/>
                <w:lang w:eastAsia="en-US"/>
              </w:rPr>
              <mc:AlternateContent>
                <mc:Choice Requires="wpg">
                  <w:drawing>
                    <wp:inline distT="0" distB="0" distL="0" distR="0" wp14:anchorId="1438204F" wp14:editId="483C26A7">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9"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F4F0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L8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ITK2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&#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WrnL8lggAAGEoAAAOAAAAAAAAAAAAAAAAAC4CAABkcnMvZTJvRG9jLnhtbFBLAQIt&#10;ABQABgAIAAAAIQAF4gw92QAAAAMBAAAPAAAAAAAAAAAAAAAAAPAKAABkcnMvZG93bnJldi54bWxQ&#10;SwUGAAAAAAQABADzAAAA9gs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474418643"/>
            <w:placeholder>
              <w:docPart w:val="18AB5E1465B54332AFD41CE29BF62BD0"/>
            </w:placeholder>
            <w:temporary/>
            <w:showingPlcHdr/>
            <w15:appearance w15:val="hidden"/>
          </w:sdtPr>
          <w:sdtEndPr/>
          <w:sdtContent>
            <w:tc>
              <w:tcPr>
                <w:tcW w:w="4692" w:type="pct"/>
              </w:tcPr>
              <w:p w14:paraId="6AFBD3F0" w14:textId="77777777" w:rsidR="005356E6" w:rsidRDefault="005356E6" w:rsidP="00462B40">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6E7B6AAC" w14:textId="4076640A" w:rsidR="005356E6" w:rsidRDefault="005356E6"/>
    <w:tbl>
      <w:tblPr>
        <w:tblStyle w:val="ProjectScopeTable"/>
        <w:tblW w:w="5000" w:type="pct"/>
        <w:tblLook w:val="04A0" w:firstRow="1" w:lastRow="0" w:firstColumn="1" w:lastColumn="0" w:noHBand="0" w:noVBand="1"/>
        <w:tblDescription w:val="Table to enter Name, Title, and Date"/>
      </w:tblPr>
      <w:tblGrid>
        <w:gridCol w:w="1836"/>
        <w:gridCol w:w="7514"/>
      </w:tblGrid>
      <w:tr w:rsidR="005356E6" w14:paraId="41C59789" w14:textId="77777777" w:rsidTr="00462B40">
        <w:trPr>
          <w:cnfStyle w:val="100000000000" w:firstRow="1" w:lastRow="0" w:firstColumn="0" w:lastColumn="0" w:oddVBand="0" w:evenVBand="0" w:oddHBand="0" w:evenHBand="0" w:firstRowFirstColumn="0" w:firstRowLastColumn="0" w:lastRowFirstColumn="0" w:lastRowLastColumn="0"/>
        </w:trPr>
        <w:tc>
          <w:tcPr>
            <w:tcW w:w="982" w:type="pct"/>
          </w:tcPr>
          <w:p w14:paraId="2F9640AD" w14:textId="0F77E311" w:rsidR="005356E6" w:rsidRDefault="005356E6" w:rsidP="00462B40">
            <w:r>
              <w:t>Implementation</w:t>
            </w:r>
          </w:p>
        </w:tc>
        <w:tc>
          <w:tcPr>
            <w:tcW w:w="4018" w:type="pct"/>
          </w:tcPr>
          <w:p w14:paraId="323BF8D3" w14:textId="1F764C37" w:rsidR="005356E6" w:rsidRDefault="005356E6" w:rsidP="00462B40">
            <w:r>
              <w:t>Technology</w:t>
            </w:r>
          </w:p>
        </w:tc>
      </w:tr>
      <w:tr w:rsidR="005356E6" w14:paraId="6D1F54A9" w14:textId="77777777" w:rsidTr="00462B40">
        <w:tc>
          <w:tcPr>
            <w:tcW w:w="982" w:type="pct"/>
          </w:tcPr>
          <w:p w14:paraId="5453374A" w14:textId="7D152E40" w:rsidR="005356E6" w:rsidRDefault="005356E6" w:rsidP="00462B40">
            <w:r>
              <w:t>Machine Learning</w:t>
            </w:r>
          </w:p>
        </w:tc>
        <w:tc>
          <w:tcPr>
            <w:tcW w:w="4018" w:type="pct"/>
          </w:tcPr>
          <w:p w14:paraId="621DE91D" w14:textId="77A57D3C" w:rsidR="005356E6" w:rsidRDefault="005356E6" w:rsidP="00462B40">
            <w:pPr>
              <w:pStyle w:val="ListParagraph"/>
              <w:numPr>
                <w:ilvl w:val="0"/>
                <w:numId w:val="18"/>
              </w:numPr>
            </w:pPr>
            <w:r>
              <w:t>Programming language – Python</w:t>
            </w:r>
          </w:p>
          <w:p w14:paraId="7694EB0D" w14:textId="77777777" w:rsidR="005356E6" w:rsidRDefault="005356E6" w:rsidP="00462B40">
            <w:pPr>
              <w:pStyle w:val="ListParagraph"/>
              <w:numPr>
                <w:ilvl w:val="0"/>
                <w:numId w:val="18"/>
              </w:numPr>
            </w:pPr>
            <w:r>
              <w:t>Integrated development environment (</w:t>
            </w:r>
            <w:r w:rsidR="00A62E91">
              <w:t>IDE) – Jupyter Notebook</w:t>
            </w:r>
          </w:p>
          <w:p w14:paraId="310FBA35" w14:textId="6D0F8E8C" w:rsidR="00A62E91" w:rsidRDefault="00A62E91" w:rsidP="00462B40">
            <w:pPr>
              <w:pStyle w:val="ListParagraph"/>
              <w:numPr>
                <w:ilvl w:val="0"/>
                <w:numId w:val="18"/>
              </w:numPr>
            </w:pPr>
            <w:r>
              <w:t>Machine learning algorithm – KNN</w:t>
            </w:r>
          </w:p>
          <w:p w14:paraId="337D6884" w14:textId="73B6EF65" w:rsidR="00A62E91" w:rsidRDefault="00A62E91" w:rsidP="00462B40">
            <w:pPr>
              <w:pStyle w:val="ListParagraph"/>
              <w:numPr>
                <w:ilvl w:val="0"/>
                <w:numId w:val="18"/>
              </w:numPr>
            </w:pPr>
            <w:r>
              <w:t>Model Deployment – IBM cloud hosting</w:t>
            </w:r>
          </w:p>
        </w:tc>
      </w:tr>
      <w:tr w:rsidR="005356E6" w14:paraId="7F74A182" w14:textId="77777777" w:rsidTr="00462B40">
        <w:tc>
          <w:tcPr>
            <w:tcW w:w="982" w:type="pct"/>
          </w:tcPr>
          <w:p w14:paraId="65FFC6E3" w14:textId="77777777" w:rsidR="005356E6" w:rsidRDefault="005356E6" w:rsidP="00462B40">
            <w:r>
              <w:t>ArGIS</w:t>
            </w:r>
          </w:p>
        </w:tc>
        <w:tc>
          <w:tcPr>
            <w:tcW w:w="4018" w:type="pct"/>
          </w:tcPr>
          <w:p w14:paraId="207DD719" w14:textId="77777777" w:rsidR="005356E6" w:rsidRDefault="005356E6" w:rsidP="00462B40">
            <w:pPr>
              <w:pStyle w:val="ListParagraph"/>
              <w:numPr>
                <w:ilvl w:val="0"/>
                <w:numId w:val="19"/>
              </w:numPr>
            </w:pPr>
            <w:r>
              <w:t>Geo tracking (location, IP)</w:t>
            </w:r>
          </w:p>
          <w:p w14:paraId="16B18B63" w14:textId="77777777" w:rsidR="005356E6" w:rsidRDefault="005356E6" w:rsidP="00462B40">
            <w:pPr>
              <w:pStyle w:val="ListParagraph"/>
              <w:numPr>
                <w:ilvl w:val="0"/>
                <w:numId w:val="19"/>
              </w:numPr>
            </w:pPr>
            <w:r>
              <w:t>Device tracking (Device, OS, Platform)</w:t>
            </w:r>
          </w:p>
          <w:p w14:paraId="343D1C5F" w14:textId="77777777" w:rsidR="005356E6" w:rsidRDefault="005356E6" w:rsidP="00462B40">
            <w:pPr>
              <w:pStyle w:val="ListParagraph"/>
              <w:numPr>
                <w:ilvl w:val="0"/>
                <w:numId w:val="19"/>
              </w:numPr>
            </w:pPr>
            <w:r>
              <w:t>Real-time monitoring</w:t>
            </w:r>
          </w:p>
          <w:p w14:paraId="27764653" w14:textId="77777777" w:rsidR="005356E6" w:rsidRDefault="005356E6" w:rsidP="00462B40">
            <w:pPr>
              <w:pStyle w:val="ListParagraph"/>
              <w:numPr>
                <w:ilvl w:val="0"/>
                <w:numId w:val="19"/>
              </w:numPr>
            </w:pPr>
            <w:r>
              <w:t>Map integration</w:t>
            </w:r>
          </w:p>
        </w:tc>
      </w:tr>
      <w:tr w:rsidR="005356E6" w14:paraId="1AB88820" w14:textId="77777777" w:rsidTr="00462B40">
        <w:tc>
          <w:tcPr>
            <w:tcW w:w="982" w:type="pct"/>
          </w:tcPr>
          <w:p w14:paraId="386503BE" w14:textId="77777777" w:rsidR="005356E6" w:rsidRDefault="005356E6" w:rsidP="00462B40">
            <w:r>
              <w:t>App Development</w:t>
            </w:r>
          </w:p>
        </w:tc>
        <w:tc>
          <w:tcPr>
            <w:tcW w:w="4018" w:type="pct"/>
          </w:tcPr>
          <w:p w14:paraId="164D7242" w14:textId="062B3369" w:rsidR="005356E6" w:rsidRDefault="00A62E91" w:rsidP="00A62E91">
            <w:pPr>
              <w:pStyle w:val="ListParagraph"/>
              <w:numPr>
                <w:ilvl w:val="0"/>
                <w:numId w:val="17"/>
              </w:numPr>
            </w:pPr>
            <w:r>
              <w:t>Programming language – C#, JavaScript</w:t>
            </w:r>
          </w:p>
          <w:p w14:paraId="425FE995" w14:textId="187BC035" w:rsidR="00A62E91" w:rsidRDefault="00A62E91" w:rsidP="00A62E91">
            <w:pPr>
              <w:pStyle w:val="ListParagraph"/>
              <w:numPr>
                <w:ilvl w:val="0"/>
                <w:numId w:val="17"/>
              </w:numPr>
            </w:pPr>
            <w:r>
              <w:t>Integrated development environment (IDE) – Visual Studio</w:t>
            </w:r>
          </w:p>
          <w:p w14:paraId="34250679" w14:textId="7AEAAA8E" w:rsidR="005356E6" w:rsidRDefault="00A62E91" w:rsidP="00A62E91">
            <w:pPr>
              <w:pStyle w:val="ListParagraph"/>
              <w:numPr>
                <w:ilvl w:val="0"/>
                <w:numId w:val="17"/>
              </w:numPr>
            </w:pPr>
            <w:r>
              <w:t>Framework - .NET 6</w:t>
            </w:r>
          </w:p>
          <w:p w14:paraId="7F779371" w14:textId="0528B818" w:rsidR="00A62E91" w:rsidRDefault="00A62E91" w:rsidP="00A62E91">
            <w:pPr>
              <w:pStyle w:val="ListParagraph"/>
              <w:numPr>
                <w:ilvl w:val="0"/>
                <w:numId w:val="17"/>
              </w:numPr>
            </w:pPr>
            <w:r>
              <w:t>Database – MS SQL Server</w:t>
            </w:r>
          </w:p>
          <w:p w14:paraId="0B762827" w14:textId="4439E538" w:rsidR="005356E6" w:rsidRDefault="005356E6" w:rsidP="00A62E91">
            <w:pPr>
              <w:pStyle w:val="ListParagraph"/>
              <w:numPr>
                <w:ilvl w:val="0"/>
                <w:numId w:val="17"/>
              </w:numPr>
            </w:pPr>
            <w:r>
              <w:t>API development</w:t>
            </w:r>
            <w:r w:rsidR="00A62E91">
              <w:t xml:space="preserve"> – Minimal API</w:t>
            </w:r>
          </w:p>
          <w:p w14:paraId="4EEF0BA0" w14:textId="333888B6" w:rsidR="005356E6" w:rsidRDefault="005356E6" w:rsidP="00A62E91">
            <w:pPr>
              <w:pStyle w:val="ListParagraph"/>
              <w:numPr>
                <w:ilvl w:val="0"/>
                <w:numId w:val="17"/>
              </w:numPr>
            </w:pPr>
            <w:r>
              <w:t xml:space="preserve">Database </w:t>
            </w:r>
            <w:r w:rsidR="00A62E91">
              <w:t>ORM – Entity framework 6.0</w:t>
            </w:r>
          </w:p>
          <w:p w14:paraId="1AE19020" w14:textId="5671FA68" w:rsidR="00D0487A" w:rsidRDefault="00D0487A" w:rsidP="00A62E91">
            <w:pPr>
              <w:pStyle w:val="ListParagraph"/>
              <w:numPr>
                <w:ilvl w:val="0"/>
                <w:numId w:val="17"/>
              </w:numPr>
            </w:pPr>
            <w:r>
              <w:t>Authentication – JWT</w:t>
            </w:r>
          </w:p>
          <w:p w14:paraId="1447CA32" w14:textId="77777777" w:rsidR="00D0487A" w:rsidRDefault="00D0487A" w:rsidP="00A62E91">
            <w:pPr>
              <w:pStyle w:val="ListParagraph"/>
              <w:numPr>
                <w:ilvl w:val="0"/>
                <w:numId w:val="17"/>
              </w:numPr>
            </w:pPr>
            <w:r>
              <w:t>Backend deployment – Azrue cloud hosting</w:t>
            </w:r>
          </w:p>
          <w:p w14:paraId="439DE074" w14:textId="79CD0C62" w:rsidR="005356E6" w:rsidRPr="00F26F74" w:rsidRDefault="00D0487A" w:rsidP="00A62E91">
            <w:pPr>
              <w:pStyle w:val="ListParagraph"/>
              <w:numPr>
                <w:ilvl w:val="0"/>
                <w:numId w:val="17"/>
              </w:numPr>
            </w:pPr>
            <w:r>
              <w:t>Frontend deployment – Google Playstore</w:t>
            </w:r>
          </w:p>
        </w:tc>
      </w:tr>
    </w:tbl>
    <w:p w14:paraId="18E8A1DC" w14:textId="77777777" w:rsidR="005356E6" w:rsidRDefault="005356E6"/>
    <w:sectPr w:rsidR="005356E6">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2B56" w14:textId="77777777" w:rsidR="00F66319" w:rsidRDefault="00F66319">
      <w:pPr>
        <w:spacing w:after="0" w:line="240" w:lineRule="auto"/>
      </w:pPr>
      <w:r>
        <w:separator/>
      </w:r>
    </w:p>
  </w:endnote>
  <w:endnote w:type="continuationSeparator" w:id="0">
    <w:p w14:paraId="4E49A8CA" w14:textId="77777777" w:rsidR="00F66319" w:rsidRDefault="00F6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EC7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7550A" w14:textId="77777777" w:rsidR="00F66319" w:rsidRDefault="00F66319">
      <w:pPr>
        <w:spacing w:after="0" w:line="240" w:lineRule="auto"/>
      </w:pPr>
      <w:r>
        <w:separator/>
      </w:r>
    </w:p>
  </w:footnote>
  <w:footnote w:type="continuationSeparator" w:id="0">
    <w:p w14:paraId="47119C0B" w14:textId="77777777" w:rsidR="00F66319" w:rsidRDefault="00F66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F60315"/>
    <w:multiLevelType w:val="hybridMultilevel"/>
    <w:tmpl w:val="F71A4A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E5D57AD"/>
    <w:multiLevelType w:val="hybridMultilevel"/>
    <w:tmpl w:val="876A96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B70B40"/>
    <w:multiLevelType w:val="hybridMultilevel"/>
    <w:tmpl w:val="8B3CE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70B52492"/>
    <w:multiLevelType w:val="hybridMultilevel"/>
    <w:tmpl w:val="64DCE5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57131C8"/>
    <w:multiLevelType w:val="hybridMultilevel"/>
    <w:tmpl w:val="C1ECF954"/>
    <w:lvl w:ilvl="0" w:tplc="40CA18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7762377">
    <w:abstractNumId w:val="9"/>
  </w:num>
  <w:num w:numId="2" w16cid:durableId="618299296">
    <w:abstractNumId w:val="15"/>
  </w:num>
  <w:num w:numId="3" w16cid:durableId="2024815217">
    <w:abstractNumId w:val="15"/>
    <w:lvlOverride w:ilvl="0">
      <w:startOverride w:val="1"/>
    </w:lvlOverride>
  </w:num>
  <w:num w:numId="4" w16cid:durableId="1870875470">
    <w:abstractNumId w:val="10"/>
  </w:num>
  <w:num w:numId="5" w16cid:durableId="1603873454">
    <w:abstractNumId w:val="7"/>
  </w:num>
  <w:num w:numId="6" w16cid:durableId="1034581588">
    <w:abstractNumId w:val="6"/>
  </w:num>
  <w:num w:numId="7" w16cid:durableId="1415666728">
    <w:abstractNumId w:val="5"/>
  </w:num>
  <w:num w:numId="8" w16cid:durableId="1621062287">
    <w:abstractNumId w:val="4"/>
  </w:num>
  <w:num w:numId="9" w16cid:durableId="224414548">
    <w:abstractNumId w:val="8"/>
  </w:num>
  <w:num w:numId="10" w16cid:durableId="2026469376">
    <w:abstractNumId w:val="3"/>
  </w:num>
  <w:num w:numId="11" w16cid:durableId="1049918798">
    <w:abstractNumId w:val="2"/>
  </w:num>
  <w:num w:numId="12" w16cid:durableId="1649047173">
    <w:abstractNumId w:val="1"/>
  </w:num>
  <w:num w:numId="13" w16cid:durableId="649602152">
    <w:abstractNumId w:val="0"/>
  </w:num>
  <w:num w:numId="14" w16cid:durableId="4858211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3138872">
    <w:abstractNumId w:val="14"/>
  </w:num>
  <w:num w:numId="16" w16cid:durableId="1160927562">
    <w:abstractNumId w:val="13"/>
  </w:num>
  <w:num w:numId="17" w16cid:durableId="1309624874">
    <w:abstractNumId w:val="16"/>
  </w:num>
  <w:num w:numId="18" w16cid:durableId="924386584">
    <w:abstractNumId w:val="11"/>
  </w:num>
  <w:num w:numId="19" w16cid:durableId="172456181">
    <w:abstractNumId w:val="12"/>
  </w:num>
  <w:num w:numId="20" w16cid:durableId="6818624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8C"/>
    <w:rsid w:val="00083B37"/>
    <w:rsid w:val="000A0612"/>
    <w:rsid w:val="000B0154"/>
    <w:rsid w:val="000B5483"/>
    <w:rsid w:val="001A728E"/>
    <w:rsid w:val="001E042A"/>
    <w:rsid w:val="00205626"/>
    <w:rsid w:val="002108B4"/>
    <w:rsid w:val="00225505"/>
    <w:rsid w:val="0032623D"/>
    <w:rsid w:val="003312ED"/>
    <w:rsid w:val="004018C1"/>
    <w:rsid w:val="00423B2A"/>
    <w:rsid w:val="00423F94"/>
    <w:rsid w:val="004727F4"/>
    <w:rsid w:val="004A0A8D"/>
    <w:rsid w:val="00513B4F"/>
    <w:rsid w:val="005356E6"/>
    <w:rsid w:val="00571944"/>
    <w:rsid w:val="00575B92"/>
    <w:rsid w:val="005D4DC9"/>
    <w:rsid w:val="005D5375"/>
    <w:rsid w:val="005F7999"/>
    <w:rsid w:val="00626EDA"/>
    <w:rsid w:val="006A6102"/>
    <w:rsid w:val="006B1740"/>
    <w:rsid w:val="006D7FF8"/>
    <w:rsid w:val="006F5894"/>
    <w:rsid w:val="00704472"/>
    <w:rsid w:val="007466AC"/>
    <w:rsid w:val="00791457"/>
    <w:rsid w:val="007D5C8C"/>
    <w:rsid w:val="007F372E"/>
    <w:rsid w:val="008D5E06"/>
    <w:rsid w:val="008D6D77"/>
    <w:rsid w:val="008F5411"/>
    <w:rsid w:val="00954BFF"/>
    <w:rsid w:val="00A54E1C"/>
    <w:rsid w:val="00A62E91"/>
    <w:rsid w:val="00AA316B"/>
    <w:rsid w:val="00B53AC5"/>
    <w:rsid w:val="00BC1FD2"/>
    <w:rsid w:val="00C92C41"/>
    <w:rsid w:val="00D0487A"/>
    <w:rsid w:val="00D1422F"/>
    <w:rsid w:val="00D57E3E"/>
    <w:rsid w:val="00DB24CB"/>
    <w:rsid w:val="00DF5013"/>
    <w:rsid w:val="00E31E31"/>
    <w:rsid w:val="00E9640A"/>
    <w:rsid w:val="00EA4B18"/>
    <w:rsid w:val="00F1586E"/>
    <w:rsid w:val="00F26F74"/>
    <w:rsid w:val="00F66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FAA3D"/>
  <w15:chartTrackingRefBased/>
  <w15:docId w15:val="{F6E006F7-987B-4D6F-81B0-C40A82B2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513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nsa.cyphercrescent\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B6459E5EF547A3A83EE9703E6F8694"/>
        <w:category>
          <w:name w:val="General"/>
          <w:gallery w:val="placeholder"/>
        </w:category>
        <w:types>
          <w:type w:val="bbPlcHdr"/>
        </w:types>
        <w:behaviors>
          <w:behavior w:val="content"/>
        </w:behaviors>
        <w:guid w:val="{874845BA-7655-405F-B72B-8826A5E73518}"/>
      </w:docPartPr>
      <w:docPartBody>
        <w:p w:rsidR="00287F2B" w:rsidRDefault="00F53B7E">
          <w:pPr>
            <w:pStyle w:val="B1B6459E5EF547A3A83EE9703E6F8694"/>
          </w:pPr>
          <w:r>
            <w:t>Overview</w:t>
          </w:r>
        </w:p>
      </w:docPartBody>
    </w:docPart>
    <w:docPart>
      <w:docPartPr>
        <w:name w:val="020D2F4CFF3B42B0920E7D57FF634C4B"/>
        <w:category>
          <w:name w:val="General"/>
          <w:gallery w:val="placeholder"/>
        </w:category>
        <w:types>
          <w:type w:val="bbPlcHdr"/>
        </w:types>
        <w:behaviors>
          <w:behavior w:val="content"/>
        </w:behaviors>
        <w:guid w:val="{3C19BA5D-B9C7-4052-B9B4-A14AF3FDDB66}"/>
      </w:docPartPr>
      <w:docPartBody>
        <w:p w:rsidR="00287F2B" w:rsidRDefault="00F53B7E">
          <w:pPr>
            <w:pStyle w:val="020D2F4CFF3B42B0920E7D57FF634C4B"/>
          </w:pPr>
          <w:r>
            <w:t>Project Background and Description</w:t>
          </w:r>
        </w:p>
      </w:docPartBody>
    </w:docPart>
    <w:docPart>
      <w:docPartPr>
        <w:name w:val="9443158EAA5245FFA5BD5B1961770768"/>
        <w:category>
          <w:name w:val="General"/>
          <w:gallery w:val="placeholder"/>
        </w:category>
        <w:types>
          <w:type w:val="bbPlcHdr"/>
        </w:types>
        <w:behaviors>
          <w:behavior w:val="content"/>
        </w:behaviors>
        <w:guid w:val="{BB1D3BF8-F13A-4672-BFE7-880CF4211305}"/>
      </w:docPartPr>
      <w:docPartBody>
        <w:p w:rsidR="00287F2B" w:rsidRDefault="00F53B7E">
          <w:pPr>
            <w:pStyle w:val="9443158EAA5245FFA5BD5B1961770768"/>
          </w:pPr>
          <w:r>
            <w:t xml:space="preserve">Describe how this </w:t>
          </w:r>
          <w:r w:rsidRPr="008D5E06">
            <w:t>project</w:t>
          </w:r>
          <w:r>
            <w:t xml:space="preserve"> came about, who is involved, and the purpose.</w:t>
          </w:r>
        </w:p>
      </w:docPartBody>
    </w:docPart>
    <w:docPart>
      <w:docPartPr>
        <w:name w:val="A747D122707446EC810D9CADFBF0D628"/>
        <w:category>
          <w:name w:val="General"/>
          <w:gallery w:val="placeholder"/>
        </w:category>
        <w:types>
          <w:type w:val="bbPlcHdr"/>
        </w:types>
        <w:behaviors>
          <w:behavior w:val="content"/>
        </w:behaviors>
        <w:guid w:val="{7922587C-3E2D-4786-9D5D-E0CCEEC71D97}"/>
      </w:docPartPr>
      <w:docPartBody>
        <w:p w:rsidR="00287F2B" w:rsidRDefault="00F53B7E">
          <w:pPr>
            <w:pStyle w:val="A747D122707446EC810D9CADFBF0D628"/>
          </w:pPr>
          <w:r w:rsidRPr="00626EDA">
            <w:t>Note: To delete any tip (such as this), select it and start typing. If you’re not yet ready to add your own text, select a tip and press spacebar to remove it.</w:t>
          </w:r>
        </w:p>
      </w:docPartBody>
    </w:docPart>
    <w:docPart>
      <w:docPartPr>
        <w:name w:val="2A61024680734D9BA07C42F4A1EA0254"/>
        <w:category>
          <w:name w:val="General"/>
          <w:gallery w:val="placeholder"/>
        </w:category>
        <w:types>
          <w:type w:val="bbPlcHdr"/>
        </w:types>
        <w:behaviors>
          <w:behavior w:val="content"/>
        </w:behaviors>
        <w:guid w:val="{2C8ECD81-D4B1-40B4-AC1D-D02445AA0830}"/>
      </w:docPartPr>
      <w:docPartBody>
        <w:p w:rsidR="00287F2B" w:rsidRDefault="00F53B7E">
          <w:pPr>
            <w:pStyle w:val="2A61024680734D9BA07C42F4A1EA0254"/>
          </w:pPr>
          <w:r>
            <w:t>Project Scope</w:t>
          </w:r>
        </w:p>
      </w:docPartBody>
    </w:docPart>
    <w:docPart>
      <w:docPartPr>
        <w:name w:val="17D59291B5014CC7BE6C168DC3F7BED8"/>
        <w:category>
          <w:name w:val="General"/>
          <w:gallery w:val="placeholder"/>
        </w:category>
        <w:types>
          <w:type w:val="bbPlcHdr"/>
        </w:types>
        <w:behaviors>
          <w:behavior w:val="content"/>
        </w:behaviors>
        <w:guid w:val="{032C9A74-9941-4050-9607-3E63D8EF5793}"/>
      </w:docPartPr>
      <w:docPartBody>
        <w:p w:rsidR="00287F2B" w:rsidRDefault="00F53B7E">
          <w:pPr>
            <w:pStyle w:val="17D59291B5014CC7BE6C168DC3F7BED8"/>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1294E652A878486792C5229D34F153A1"/>
        <w:category>
          <w:name w:val="General"/>
          <w:gallery w:val="placeholder"/>
        </w:category>
        <w:types>
          <w:type w:val="bbPlcHdr"/>
        </w:types>
        <w:behaviors>
          <w:behavior w:val="content"/>
        </w:behaviors>
        <w:guid w:val="{BCA1B256-5D7C-4CB8-9A19-D4E5113DB833}"/>
      </w:docPartPr>
      <w:docPartBody>
        <w:p w:rsidR="00287F2B" w:rsidRDefault="00F53B7E">
          <w:pPr>
            <w:pStyle w:val="1294E652A878486792C5229D34F153A1"/>
          </w:pPr>
          <w:r>
            <w:t>It not only defines what you are doing (what goes into the box), but it sets limits for what will not be done as part of the project (what doesn’t fit in the box).</w:t>
          </w:r>
        </w:p>
      </w:docPartBody>
    </w:docPart>
    <w:docPart>
      <w:docPartPr>
        <w:name w:val="921F6DEF69FA482CAE46AFD9553E8C95"/>
        <w:category>
          <w:name w:val="General"/>
          <w:gallery w:val="placeholder"/>
        </w:category>
        <w:types>
          <w:type w:val="bbPlcHdr"/>
        </w:types>
        <w:behaviors>
          <w:behavior w:val="content"/>
        </w:behaviors>
        <w:guid w:val="{4322C581-C936-442C-9AA5-978B21C3DA93}"/>
      </w:docPartPr>
      <w:docPartBody>
        <w:p w:rsidR="00287F2B" w:rsidRDefault="00F53B7E">
          <w:pPr>
            <w:pStyle w:val="921F6DEF69FA482CAE46AFD9553E8C95"/>
          </w:pPr>
          <w:r>
            <w:t>Scope answers questions including what will be done, wh</w:t>
          </w:r>
          <w:r w:rsidRPr="008D5E06">
            <w:t>at won’t be done</w:t>
          </w:r>
          <w:r>
            <w:t>, and what the result will look like.</w:t>
          </w:r>
        </w:p>
      </w:docPartBody>
    </w:docPart>
    <w:docPart>
      <w:docPartPr>
        <w:name w:val="FADE4F90E7AA42E3BFD4B14FC320A67D"/>
        <w:category>
          <w:name w:val="General"/>
          <w:gallery w:val="placeholder"/>
        </w:category>
        <w:types>
          <w:type w:val="bbPlcHdr"/>
        </w:types>
        <w:behaviors>
          <w:behavior w:val="content"/>
        </w:behaviors>
        <w:guid w:val="{1FCE1FAF-B0A2-42D5-8D2E-CD1543B682B7}"/>
      </w:docPartPr>
      <w:docPartBody>
        <w:p w:rsidR="00287F2B" w:rsidRDefault="00F53B7E">
          <w:pPr>
            <w:pStyle w:val="FADE4F90E7AA42E3BFD4B14FC320A67D"/>
          </w:pPr>
          <w:r>
            <w:t>High-Level Requirements</w:t>
          </w:r>
        </w:p>
      </w:docPartBody>
    </w:docPart>
    <w:docPart>
      <w:docPartPr>
        <w:name w:val="BE796DC784B24027AE8D6F83D2386D9A"/>
        <w:category>
          <w:name w:val="General"/>
          <w:gallery w:val="placeholder"/>
        </w:category>
        <w:types>
          <w:type w:val="bbPlcHdr"/>
        </w:types>
        <w:behaviors>
          <w:behavior w:val="content"/>
        </w:behaviors>
        <w:guid w:val="{55158DC6-FE16-4543-B7AE-3E024FC209A6}"/>
      </w:docPartPr>
      <w:docPartBody>
        <w:p w:rsidR="00287F2B" w:rsidRDefault="00F53B7E">
          <w:pPr>
            <w:pStyle w:val="BE796DC784B24027AE8D6F83D2386D9A"/>
          </w:pPr>
          <w:r>
            <w:t xml:space="preserve">Describe the high </w:t>
          </w:r>
          <w:r w:rsidRPr="008D5E06">
            <w:t>level</w:t>
          </w:r>
          <w:r>
            <w:t xml:space="preserve"> requirements for the project. For example:</w:t>
          </w:r>
        </w:p>
      </w:docPartBody>
    </w:docPart>
    <w:docPart>
      <w:docPartPr>
        <w:name w:val="606E2C8A7FAF465CB548A7B71ACDC229"/>
        <w:category>
          <w:name w:val="General"/>
          <w:gallery w:val="placeholder"/>
        </w:category>
        <w:types>
          <w:type w:val="bbPlcHdr"/>
        </w:types>
        <w:behaviors>
          <w:behavior w:val="content"/>
        </w:behaviors>
        <w:guid w:val="{BA658EF8-7103-4523-8570-A529647E5F38}"/>
      </w:docPartPr>
      <w:docPartBody>
        <w:p w:rsidR="00287F2B" w:rsidRDefault="00F53B7E">
          <w:pPr>
            <w:pStyle w:val="606E2C8A7FAF465CB548A7B71ACDC229"/>
          </w:pPr>
          <w:r>
            <w:t>Deliverables</w:t>
          </w:r>
        </w:p>
      </w:docPartBody>
    </w:docPart>
    <w:docPart>
      <w:docPartPr>
        <w:name w:val="0AFB0303D4DB4DE389FAF0CE49A62D9A"/>
        <w:category>
          <w:name w:val="General"/>
          <w:gallery w:val="placeholder"/>
        </w:category>
        <w:types>
          <w:type w:val="bbPlcHdr"/>
        </w:types>
        <w:behaviors>
          <w:behavior w:val="content"/>
        </w:behaviors>
        <w:guid w:val="{3DDE58B9-D034-481E-AEEC-A38D1A892642}"/>
      </w:docPartPr>
      <w:docPartBody>
        <w:p w:rsidR="00287F2B" w:rsidRDefault="00F53B7E">
          <w:pPr>
            <w:pStyle w:val="0AFB0303D4DB4DE389FAF0CE49A62D9A"/>
          </w:pPr>
          <w:r w:rsidRPr="008D5E06">
            <w:t>List agencies, stakeholders or divisions which will be impacted by this project and describe how they will be affected by the project.</w:t>
          </w:r>
        </w:p>
      </w:docPartBody>
    </w:docPart>
    <w:docPart>
      <w:docPartPr>
        <w:name w:val="8D867E56C2AB41B08FBD71ABBAABCF08"/>
        <w:category>
          <w:name w:val="General"/>
          <w:gallery w:val="placeholder"/>
        </w:category>
        <w:types>
          <w:type w:val="bbPlcHdr"/>
        </w:types>
        <w:behaviors>
          <w:behavior w:val="content"/>
        </w:behaviors>
        <w:guid w:val="{6C9AD030-0ACC-4BA3-AB9E-F88CF1615CA5}"/>
      </w:docPartPr>
      <w:docPartBody>
        <w:p w:rsidR="00287F2B" w:rsidRDefault="00F53B7E">
          <w:pPr>
            <w:pStyle w:val="8D867E56C2AB41B08FBD71ABBAABCF08"/>
          </w:pPr>
          <w:r>
            <w:t>Specific Exclusions from Scope</w:t>
          </w:r>
        </w:p>
      </w:docPartBody>
    </w:docPart>
    <w:docPart>
      <w:docPartPr>
        <w:name w:val="5C45A31BAC7A4333B511329B49EB7106"/>
        <w:category>
          <w:name w:val="General"/>
          <w:gallery w:val="placeholder"/>
        </w:category>
        <w:types>
          <w:type w:val="bbPlcHdr"/>
        </w:types>
        <w:behaviors>
          <w:behavior w:val="content"/>
        </w:behaviors>
        <w:guid w:val="{5B37C288-7A40-4E02-833B-4756DA22C0A9}"/>
      </w:docPartPr>
      <w:docPartBody>
        <w:p w:rsidR="00287F2B" w:rsidRDefault="00F53B7E">
          <w:pPr>
            <w:pStyle w:val="5C45A31BAC7A4333B511329B49EB7106"/>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B75DA13A98FF447D824CFBAE754F7E7F"/>
        <w:category>
          <w:name w:val="General"/>
          <w:gallery w:val="placeholder"/>
        </w:category>
        <w:types>
          <w:type w:val="bbPlcHdr"/>
        </w:types>
        <w:behaviors>
          <w:behavior w:val="content"/>
        </w:behaviors>
        <w:guid w:val="{D6AAC112-1844-4D60-BABE-5F8A53927D28}"/>
      </w:docPartPr>
      <w:docPartBody>
        <w:p w:rsidR="00287F2B" w:rsidRDefault="00CA04D6" w:rsidP="00CA04D6">
          <w:pPr>
            <w:pStyle w:val="B75DA13A98FF447D824CFBAE754F7E7F"/>
          </w:pPr>
          <w:r>
            <w:t>The new system must include the following:</w:t>
          </w:r>
        </w:p>
      </w:docPartBody>
    </w:docPart>
    <w:docPart>
      <w:docPartPr>
        <w:name w:val="EDAD181DEEE648E39009493C5DF116BC"/>
        <w:category>
          <w:name w:val="General"/>
          <w:gallery w:val="placeholder"/>
        </w:category>
        <w:types>
          <w:type w:val="bbPlcHdr"/>
        </w:types>
        <w:behaviors>
          <w:behavior w:val="content"/>
        </w:behaviors>
        <w:guid w:val="{D0C3BCAE-65A5-427C-B208-8D8DC630A17B}"/>
      </w:docPartPr>
      <w:docPartBody>
        <w:p w:rsidR="00287F2B" w:rsidRDefault="00CA04D6" w:rsidP="00CA04D6">
          <w:pPr>
            <w:pStyle w:val="EDAD181DEEE648E39009493C5DF116BC"/>
          </w:pPr>
          <w:r>
            <w:t>Ability to allow both internal and external users to access the application without downloading any software</w:t>
          </w:r>
        </w:p>
      </w:docPartBody>
    </w:docPart>
    <w:docPart>
      <w:docPartPr>
        <w:name w:val="5DCA6F5A772F410783FA40831DB50352"/>
        <w:category>
          <w:name w:val="General"/>
          <w:gallery w:val="placeholder"/>
        </w:category>
        <w:types>
          <w:type w:val="bbPlcHdr"/>
        </w:types>
        <w:behaviors>
          <w:behavior w:val="content"/>
        </w:behaviors>
        <w:guid w:val="{3CF8C386-D473-45F6-8251-93DFE16FD022}"/>
      </w:docPartPr>
      <w:docPartBody>
        <w:p w:rsidR="00287F2B" w:rsidRDefault="00CA04D6" w:rsidP="00CA04D6">
          <w:pPr>
            <w:pStyle w:val="5DCA6F5A772F410783FA40831DB50352"/>
          </w:pPr>
          <w:r>
            <w:t>Ability to interface with the existing data warehouse application</w:t>
          </w:r>
        </w:p>
      </w:docPartBody>
    </w:docPart>
    <w:docPart>
      <w:docPartPr>
        <w:name w:val="7FAB8BD4FFAA4E8BAF4B89DAC4F56917"/>
        <w:category>
          <w:name w:val="General"/>
          <w:gallery w:val="placeholder"/>
        </w:category>
        <w:types>
          <w:type w:val="bbPlcHdr"/>
        </w:types>
        <w:behaviors>
          <w:behavior w:val="content"/>
        </w:behaviors>
        <w:guid w:val="{2A6E1337-5703-4352-8111-9299D93DEF51}"/>
      </w:docPartPr>
      <w:docPartBody>
        <w:p w:rsidR="00287F2B" w:rsidRDefault="00CA04D6" w:rsidP="00CA04D6">
          <w:pPr>
            <w:pStyle w:val="7FAB8BD4FFAA4E8BAF4B89DAC4F56917"/>
          </w:pPr>
          <w:r>
            <w:t>Ability to incorporate automated routing and notifications based on business rules</w:t>
          </w:r>
        </w:p>
      </w:docPartBody>
    </w:docPart>
    <w:docPart>
      <w:docPartPr>
        <w:name w:val="E25DC26982D6451E8173683F9E4574D2"/>
        <w:category>
          <w:name w:val="General"/>
          <w:gallery w:val="placeholder"/>
        </w:category>
        <w:types>
          <w:type w:val="bbPlcHdr"/>
        </w:types>
        <w:behaviors>
          <w:behavior w:val="content"/>
        </w:behaviors>
        <w:guid w:val="{F8994702-97A9-432C-A8CB-DE228A166D7F}"/>
      </w:docPartPr>
      <w:docPartBody>
        <w:p w:rsidR="0038495A" w:rsidRDefault="00287F2B" w:rsidP="00287F2B">
          <w:pPr>
            <w:pStyle w:val="E25DC26982D6451E8173683F9E4574D2"/>
          </w:pPr>
          <w:r>
            <w:t>Implementation Plan</w:t>
          </w:r>
        </w:p>
      </w:docPartBody>
    </w:docPart>
    <w:docPart>
      <w:docPartPr>
        <w:name w:val="66FF3276AD76448A82DE14DE6EC4112E"/>
        <w:category>
          <w:name w:val="General"/>
          <w:gallery w:val="placeholder"/>
        </w:category>
        <w:types>
          <w:type w:val="bbPlcHdr"/>
        </w:types>
        <w:behaviors>
          <w:behavior w:val="content"/>
        </w:behaviors>
        <w:guid w:val="{7E6AE4F3-07EC-4E60-A336-066DD4D4CE4A}"/>
      </w:docPartPr>
      <w:docPartBody>
        <w:p w:rsidR="0038495A" w:rsidRDefault="00287F2B" w:rsidP="00287F2B">
          <w:pPr>
            <w:pStyle w:val="66FF3276AD76448A82DE14DE6EC4112E"/>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E809EAE1C7124674917FEB1B59FA6F68"/>
        <w:category>
          <w:name w:val="General"/>
          <w:gallery w:val="placeholder"/>
        </w:category>
        <w:types>
          <w:type w:val="bbPlcHdr"/>
        </w:types>
        <w:behaviors>
          <w:behavior w:val="content"/>
        </w:behaviors>
        <w:guid w:val="{3B7F3BB8-F2E2-4A62-8D08-B1F3A5A46FA0}"/>
      </w:docPartPr>
      <w:docPartBody>
        <w:p w:rsidR="0038495A" w:rsidRDefault="00287F2B" w:rsidP="00287F2B">
          <w:pPr>
            <w:pStyle w:val="E809EAE1C7124674917FEB1B59FA6F68"/>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18AB5E1465B54332AFD41CE29BF62BD0"/>
        <w:category>
          <w:name w:val="General"/>
          <w:gallery w:val="placeholder"/>
        </w:category>
        <w:types>
          <w:type w:val="bbPlcHdr"/>
        </w:types>
        <w:behaviors>
          <w:behavior w:val="content"/>
        </w:behaviors>
        <w:guid w:val="{2A7702A3-C7B4-4F2A-BFED-975E5F0A59BA}"/>
      </w:docPartPr>
      <w:docPartBody>
        <w:p w:rsidR="0038495A" w:rsidRDefault="00287F2B" w:rsidP="00287F2B">
          <w:pPr>
            <w:pStyle w:val="18AB5E1465B54332AFD41CE29BF62BD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D6"/>
    <w:rsid w:val="00287F2B"/>
    <w:rsid w:val="0038495A"/>
    <w:rsid w:val="00CA04D6"/>
    <w:rsid w:val="00CC297B"/>
    <w:rsid w:val="00DC1105"/>
    <w:rsid w:val="00F53B7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071F7ABED44A99CEB98B45460317B">
    <w:name w:val="381071F7ABED44A99CEB98B45460317B"/>
  </w:style>
  <w:style w:type="paragraph" w:customStyle="1" w:styleId="B59D0C164A314775AC708A66E277FF56">
    <w:name w:val="B59D0C164A314775AC708A66E277FF56"/>
  </w:style>
  <w:style w:type="paragraph" w:customStyle="1" w:styleId="2739CC25BC9B4F63B28C51A6258FC9FA">
    <w:name w:val="2739CC25BC9B4F63B28C51A6258FC9FA"/>
  </w:style>
  <w:style w:type="paragraph" w:customStyle="1" w:styleId="B1B6459E5EF547A3A83EE9703E6F8694">
    <w:name w:val="B1B6459E5EF547A3A83EE9703E6F8694"/>
  </w:style>
  <w:style w:type="paragraph" w:customStyle="1" w:styleId="020D2F4CFF3B42B0920E7D57FF634C4B">
    <w:name w:val="020D2F4CFF3B42B0920E7D57FF634C4B"/>
  </w:style>
  <w:style w:type="paragraph" w:customStyle="1" w:styleId="9443158EAA5245FFA5BD5B1961770768">
    <w:name w:val="9443158EAA5245FFA5BD5B1961770768"/>
  </w:style>
  <w:style w:type="paragraph" w:customStyle="1" w:styleId="A747D122707446EC810D9CADFBF0D628">
    <w:name w:val="A747D122707446EC810D9CADFBF0D628"/>
  </w:style>
  <w:style w:type="paragraph" w:customStyle="1" w:styleId="2A61024680734D9BA07C42F4A1EA0254">
    <w:name w:val="2A61024680734D9BA07C42F4A1EA0254"/>
  </w:style>
  <w:style w:type="paragraph" w:customStyle="1" w:styleId="17D59291B5014CC7BE6C168DC3F7BED8">
    <w:name w:val="17D59291B5014CC7BE6C168DC3F7BED8"/>
  </w:style>
  <w:style w:type="paragraph" w:customStyle="1" w:styleId="1294E652A878486792C5229D34F153A1">
    <w:name w:val="1294E652A878486792C5229D34F153A1"/>
  </w:style>
  <w:style w:type="paragraph" w:customStyle="1" w:styleId="921F6DEF69FA482CAE46AFD9553E8C95">
    <w:name w:val="921F6DEF69FA482CAE46AFD9553E8C95"/>
  </w:style>
  <w:style w:type="paragraph" w:customStyle="1" w:styleId="FADE4F90E7AA42E3BFD4B14FC320A67D">
    <w:name w:val="FADE4F90E7AA42E3BFD4B14FC320A67D"/>
  </w:style>
  <w:style w:type="paragraph" w:customStyle="1" w:styleId="BE796DC784B24027AE8D6F83D2386D9A">
    <w:name w:val="BE796DC784B24027AE8D6F83D2386D9A"/>
  </w:style>
  <w:style w:type="paragraph" w:customStyle="1" w:styleId="0968BA1F158743838739D18DB30D2BCB">
    <w:name w:val="0968BA1F158743838739D18DB30D2BCB"/>
  </w:style>
  <w:style w:type="paragraph" w:customStyle="1" w:styleId="374B78CB778943F399F57B95E768AD67">
    <w:name w:val="374B78CB778943F399F57B95E768AD67"/>
  </w:style>
  <w:style w:type="paragraph" w:customStyle="1" w:styleId="EBEA33D411A540918449B018D2E7FE3D">
    <w:name w:val="EBEA33D411A540918449B018D2E7FE3D"/>
  </w:style>
  <w:style w:type="paragraph" w:customStyle="1" w:styleId="FC5979981F2140A98C9D12062C17EF85">
    <w:name w:val="FC5979981F2140A98C9D12062C17EF85"/>
  </w:style>
  <w:style w:type="paragraph" w:customStyle="1" w:styleId="606E2C8A7FAF465CB548A7B71ACDC229">
    <w:name w:val="606E2C8A7FAF465CB548A7B71ACDC229"/>
  </w:style>
  <w:style w:type="paragraph" w:customStyle="1" w:styleId="0AFB0303D4DB4DE389FAF0CE49A62D9A">
    <w:name w:val="0AFB0303D4DB4DE389FAF0CE49A62D9A"/>
  </w:style>
  <w:style w:type="paragraph" w:customStyle="1" w:styleId="050114F4BFA4426D83CB2AB37E0EE9A4">
    <w:name w:val="050114F4BFA4426D83CB2AB37E0EE9A4"/>
  </w:style>
  <w:style w:type="paragraph" w:customStyle="1" w:styleId="044EE41A664F4341A3AADDA42A53D4FA">
    <w:name w:val="044EE41A664F4341A3AADDA42A53D4FA"/>
  </w:style>
  <w:style w:type="paragraph" w:customStyle="1" w:styleId="29CBBE4E79C14729ACD8D0A81DF17E5B">
    <w:name w:val="29CBBE4E79C14729ACD8D0A81DF17E5B"/>
  </w:style>
  <w:style w:type="paragraph" w:customStyle="1" w:styleId="34ED09DF75C44103B89CC6B3C3B0EB01">
    <w:name w:val="34ED09DF75C44103B89CC6B3C3B0EB01"/>
  </w:style>
  <w:style w:type="paragraph" w:customStyle="1" w:styleId="8D867E56C2AB41B08FBD71ABBAABCF08">
    <w:name w:val="8D867E56C2AB41B08FBD71ABBAABCF08"/>
  </w:style>
  <w:style w:type="paragraph" w:customStyle="1" w:styleId="5C45A31BAC7A4333B511329B49EB7106">
    <w:name w:val="5C45A31BAC7A4333B511329B49EB7106"/>
  </w:style>
  <w:style w:type="paragraph" w:customStyle="1" w:styleId="9D191F9DF1AC4612B6B581904D6E8334">
    <w:name w:val="9D191F9DF1AC4612B6B581904D6E8334"/>
  </w:style>
  <w:style w:type="paragraph" w:customStyle="1" w:styleId="A77A1C9E68614E04A02D3706F2E54AB0">
    <w:name w:val="A77A1C9E68614E04A02D3706F2E54AB0"/>
  </w:style>
  <w:style w:type="paragraph" w:customStyle="1" w:styleId="DD5037DC04AA4E73BF6B8A2568130F28">
    <w:name w:val="DD5037DC04AA4E73BF6B8A2568130F28"/>
  </w:style>
  <w:style w:type="paragraph" w:customStyle="1" w:styleId="38FB556C78C94ED38ED04891D0D99798">
    <w:name w:val="38FB556C78C94ED38ED04891D0D99798"/>
  </w:style>
  <w:style w:type="paragraph" w:customStyle="1" w:styleId="52A2D81E6C0544AF800DAC18D57533F5">
    <w:name w:val="52A2D81E6C0544AF800DAC18D57533F5"/>
  </w:style>
  <w:style w:type="paragraph" w:customStyle="1" w:styleId="BEACF24ECA034F1A9574903781EF6BB9">
    <w:name w:val="BEACF24ECA034F1A9574903781EF6BB9"/>
  </w:style>
  <w:style w:type="paragraph" w:customStyle="1" w:styleId="759C5C9F01114BE99717F089A935713B">
    <w:name w:val="759C5C9F01114BE99717F089A935713B"/>
  </w:style>
  <w:style w:type="paragraph" w:customStyle="1" w:styleId="997EC7D2F60744119176A9374D5A113A">
    <w:name w:val="997EC7D2F60744119176A9374D5A113A"/>
  </w:style>
  <w:style w:type="paragraph" w:customStyle="1" w:styleId="B2686423AEF54C2AB3FE13E4AE459569">
    <w:name w:val="B2686423AEF54C2AB3FE13E4AE459569"/>
  </w:style>
  <w:style w:type="paragraph" w:customStyle="1" w:styleId="661A131EA58F4402ADEC8F946865462E">
    <w:name w:val="661A131EA58F4402ADEC8F946865462E"/>
  </w:style>
  <w:style w:type="paragraph" w:customStyle="1" w:styleId="6CDF17F5142A4550B14EA91925BE472F">
    <w:name w:val="6CDF17F5142A4550B14EA91925BE472F"/>
  </w:style>
  <w:style w:type="paragraph" w:customStyle="1" w:styleId="F906F1A0A1214FC99E475D4CC588EE20">
    <w:name w:val="F906F1A0A1214FC99E475D4CC588EE20"/>
  </w:style>
  <w:style w:type="paragraph" w:customStyle="1" w:styleId="E110FB42E57541AEAC447D851DF5279B">
    <w:name w:val="E110FB42E57541AEAC447D851DF5279B"/>
  </w:style>
  <w:style w:type="paragraph" w:customStyle="1" w:styleId="7824B29D0D0F453D8EE7D8D6D629F97A">
    <w:name w:val="7824B29D0D0F453D8EE7D8D6D629F97A"/>
    <w:rsid w:val="00CA04D6"/>
  </w:style>
  <w:style w:type="paragraph" w:customStyle="1" w:styleId="CBC0BB06E1374E5387BD7B46AC501DA5">
    <w:name w:val="CBC0BB06E1374E5387BD7B46AC501DA5"/>
    <w:rsid w:val="00CA04D6"/>
  </w:style>
  <w:style w:type="paragraph" w:customStyle="1" w:styleId="55837C9D1D104F70A543DAF5CA8EB377">
    <w:name w:val="55837C9D1D104F70A543DAF5CA8EB377"/>
    <w:rsid w:val="00CA04D6"/>
  </w:style>
  <w:style w:type="paragraph" w:customStyle="1" w:styleId="2C2F1E3E3293453E9FF34D6298061EC9">
    <w:name w:val="2C2F1E3E3293453E9FF34D6298061EC9"/>
    <w:rsid w:val="00CA04D6"/>
  </w:style>
  <w:style w:type="paragraph" w:customStyle="1" w:styleId="C5114040A08047909D014D088B8E2BBE">
    <w:name w:val="C5114040A08047909D014D088B8E2BBE"/>
    <w:rsid w:val="00CA04D6"/>
  </w:style>
  <w:style w:type="paragraph" w:customStyle="1" w:styleId="F637AABE848E4584859F280E90DA0FAD">
    <w:name w:val="F637AABE848E4584859F280E90DA0FAD"/>
    <w:rsid w:val="00CA04D6"/>
  </w:style>
  <w:style w:type="paragraph" w:customStyle="1" w:styleId="B75DA13A98FF447D824CFBAE754F7E7F">
    <w:name w:val="B75DA13A98FF447D824CFBAE754F7E7F"/>
    <w:rsid w:val="00CA04D6"/>
  </w:style>
  <w:style w:type="paragraph" w:customStyle="1" w:styleId="EDAD181DEEE648E39009493C5DF116BC">
    <w:name w:val="EDAD181DEEE648E39009493C5DF116BC"/>
    <w:rsid w:val="00CA04D6"/>
  </w:style>
  <w:style w:type="paragraph" w:customStyle="1" w:styleId="5DCA6F5A772F410783FA40831DB50352">
    <w:name w:val="5DCA6F5A772F410783FA40831DB50352"/>
    <w:rsid w:val="00CA04D6"/>
  </w:style>
  <w:style w:type="paragraph" w:customStyle="1" w:styleId="7FAB8BD4FFAA4E8BAF4B89DAC4F56917">
    <w:name w:val="7FAB8BD4FFAA4E8BAF4B89DAC4F56917"/>
    <w:rsid w:val="00CA04D6"/>
  </w:style>
  <w:style w:type="paragraph" w:customStyle="1" w:styleId="E25DC26982D6451E8173683F9E4574D2">
    <w:name w:val="E25DC26982D6451E8173683F9E4574D2"/>
    <w:rsid w:val="00287F2B"/>
  </w:style>
  <w:style w:type="paragraph" w:customStyle="1" w:styleId="66FF3276AD76448A82DE14DE6EC4112E">
    <w:name w:val="66FF3276AD76448A82DE14DE6EC4112E"/>
    <w:rsid w:val="00287F2B"/>
  </w:style>
  <w:style w:type="paragraph" w:customStyle="1" w:styleId="41E2FE3D1CCA41998E8B9C8B5EAE336A">
    <w:name w:val="41E2FE3D1CCA41998E8B9C8B5EAE336A"/>
    <w:rsid w:val="00287F2B"/>
  </w:style>
  <w:style w:type="paragraph" w:customStyle="1" w:styleId="E809EAE1C7124674917FEB1B59FA6F68">
    <w:name w:val="E809EAE1C7124674917FEB1B59FA6F68"/>
    <w:rsid w:val="00287F2B"/>
  </w:style>
  <w:style w:type="paragraph" w:customStyle="1" w:styleId="3BD98685EFE447B7804A44AA3443B26E">
    <w:name w:val="3BD98685EFE447B7804A44AA3443B26E"/>
    <w:rsid w:val="00287F2B"/>
  </w:style>
  <w:style w:type="paragraph" w:customStyle="1" w:styleId="18AB5E1465B54332AFD41CE29BF62BD0">
    <w:name w:val="18AB5E1465B54332AFD41CE29BF62BD0"/>
    <w:rsid w:val="00287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144</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Ansa</dc:creator>
  <cp:lastModifiedBy>John Ansa</cp:lastModifiedBy>
  <cp:revision>13</cp:revision>
  <dcterms:created xsi:type="dcterms:W3CDTF">2022-06-07T12:16:00Z</dcterms:created>
  <dcterms:modified xsi:type="dcterms:W3CDTF">2022-06-09T05:24:00Z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